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rPr>
      </w:pPr>
    </w:p>
    <w:p>
      <w:pPr>
        <w:jc w:val="center"/>
        <w:rPr>
          <w:sz w:val="48"/>
        </w:rPr>
      </w:pPr>
    </w:p>
    <w:p>
      <w:pPr>
        <w:ind w:firstLine="0"/>
        <w:jc w:val="center"/>
        <w:rPr>
          <w:sz w:val="48"/>
        </w:rPr>
      </w:pPr>
      <w:r>
        <w:rPr>
          <w:rFonts w:hint="default"/>
          <w:sz w:val="48"/>
          <w:lang w:val="tr"/>
        </w:rPr>
        <w:t>When The Ring Bells</w:t>
      </w:r>
    </w:p>
    <w:p>
      <w:pPr>
        <w:jc w:val="center"/>
        <w:rPr>
          <w:sz w:val="32"/>
        </w:rPr>
      </w:pPr>
    </w:p>
    <w:p>
      <w:pPr>
        <w:jc w:val="center"/>
        <w:rPr>
          <w:sz w:val="32"/>
        </w:rPr>
      </w:pPr>
    </w:p>
    <w:p>
      <w:pPr>
        <w:jc w:val="center"/>
        <w:rPr>
          <w:sz w:val="32"/>
        </w:rPr>
      </w:pPr>
    </w:p>
    <w:p>
      <w:pPr>
        <w:ind w:firstLine="0"/>
        <w:jc w:val="center"/>
        <w:rPr>
          <w:sz w:val="48"/>
        </w:rPr>
      </w:pPr>
      <w:r>
        <w:rPr>
          <w:sz w:val="48"/>
        </w:rPr>
        <w:t>Requirements Specification and Analysis</w:t>
      </w:r>
    </w:p>
    <w:p>
      <w:pPr>
        <w:jc w:val="center"/>
        <w:rPr>
          <w:sz w:val="32"/>
        </w:rPr>
      </w:pPr>
    </w:p>
    <w:p>
      <w:pPr>
        <w:ind w:firstLine="0"/>
        <w:jc w:val="center"/>
        <w:rPr>
          <w:sz w:val="48"/>
        </w:rPr>
      </w:pPr>
      <w:r>
        <w:rPr>
          <w:rFonts w:hint="default"/>
          <w:sz w:val="48"/>
          <w:lang w:val="tr"/>
        </w:rPr>
        <w:t>1.0</w:t>
      </w:r>
    </w:p>
    <w:p>
      <w:pPr>
        <w:ind w:firstLine="0"/>
        <w:jc w:val="center"/>
        <w:rPr>
          <w:sz w:val="32"/>
        </w:rPr>
      </w:pPr>
    </w:p>
    <w:p>
      <w:pPr>
        <w:ind w:firstLine="0"/>
        <w:jc w:val="center"/>
        <w:rPr>
          <w:sz w:val="48"/>
        </w:rPr>
      </w:pPr>
      <w:r>
        <w:rPr>
          <w:rFonts w:hint="default"/>
          <w:sz w:val="48"/>
          <w:lang w:val="tr"/>
        </w:rPr>
        <w:t>10.11.2019</w:t>
      </w:r>
    </w:p>
    <w:p>
      <w:pPr>
        <w:ind w:firstLine="0"/>
        <w:jc w:val="center"/>
        <w:rPr>
          <w:sz w:val="32"/>
        </w:rPr>
      </w:pPr>
    </w:p>
    <w:p>
      <w:pPr>
        <w:ind w:firstLine="0"/>
        <w:jc w:val="center"/>
        <w:rPr>
          <w:sz w:val="32"/>
        </w:rPr>
      </w:pPr>
    </w:p>
    <w:p>
      <w:pPr>
        <w:ind w:firstLine="0"/>
        <w:jc w:val="center"/>
        <w:rPr>
          <w:sz w:val="32"/>
        </w:rPr>
      </w:pPr>
    </w:p>
    <w:p>
      <w:pPr>
        <w:ind w:firstLine="0"/>
        <w:jc w:val="center"/>
        <w:rPr>
          <w:rFonts w:hint="default"/>
          <w:b/>
          <w:bCs/>
          <w:sz w:val="28"/>
          <w:szCs w:val="28"/>
          <w:lang w:val="tr"/>
        </w:rPr>
      </w:pPr>
      <w:r>
        <w:rPr>
          <w:rFonts w:hint="default"/>
          <w:b/>
          <w:bCs/>
          <w:sz w:val="28"/>
          <w:szCs w:val="28"/>
          <w:lang w:val="tr"/>
        </w:rPr>
        <w:t>Ersin ÇEBİ</w:t>
      </w:r>
    </w:p>
    <w:p>
      <w:pPr>
        <w:ind w:firstLine="0"/>
        <w:jc w:val="center"/>
        <w:rPr>
          <w:rFonts w:hint="default"/>
          <w:b/>
          <w:bCs/>
          <w:sz w:val="28"/>
          <w:szCs w:val="28"/>
          <w:lang w:val="tr"/>
        </w:rPr>
      </w:pPr>
      <w:r>
        <w:rPr>
          <w:rFonts w:hint="default"/>
          <w:b/>
          <w:bCs/>
          <w:sz w:val="28"/>
          <w:szCs w:val="28"/>
          <w:lang w:val="tr"/>
        </w:rPr>
        <w:t>Zafer KALYONCU</w:t>
      </w:r>
    </w:p>
    <w:p>
      <w:pPr>
        <w:ind w:firstLine="0"/>
        <w:jc w:val="center"/>
        <w:rPr>
          <w:rFonts w:hint="default"/>
          <w:b/>
          <w:bCs/>
          <w:sz w:val="28"/>
          <w:szCs w:val="28"/>
          <w:lang w:val="tr"/>
        </w:rPr>
      </w:pPr>
      <w:r>
        <w:rPr>
          <w:rFonts w:hint="default"/>
          <w:b/>
          <w:bCs/>
          <w:sz w:val="28"/>
          <w:szCs w:val="28"/>
          <w:lang w:val="tr"/>
        </w:rPr>
        <w:t>Serdar ŞAHİN</w:t>
      </w:r>
    </w:p>
    <w:p>
      <w:pPr>
        <w:ind w:firstLine="0"/>
        <w:jc w:val="center"/>
        <w:rPr>
          <w:rFonts w:hint="default"/>
          <w:b/>
          <w:bCs/>
          <w:sz w:val="28"/>
          <w:szCs w:val="28"/>
          <w:lang w:val="tr"/>
        </w:rPr>
      </w:pPr>
      <w:r>
        <w:rPr>
          <w:rFonts w:hint="default"/>
          <w:b/>
          <w:bCs/>
          <w:sz w:val="28"/>
          <w:szCs w:val="28"/>
          <w:lang w:val="tr"/>
        </w:rPr>
        <w:t>Çağatay DEMİRCAN</w:t>
      </w:r>
    </w:p>
    <w:p>
      <w:pPr>
        <w:ind w:firstLine="0"/>
        <w:jc w:val="center"/>
        <w:rPr>
          <w:rFonts w:hint="default"/>
          <w:sz w:val="32"/>
          <w:lang w:val="tr"/>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p>
    <w:p>
      <w:pPr>
        <w:ind w:firstLine="0"/>
        <w:jc w:val="center"/>
        <w:rPr>
          <w:sz w:val="32"/>
        </w:rPr>
      </w:pPr>
      <w:r>
        <w:rPr>
          <w:sz w:val="32"/>
        </w:rPr>
        <w:t>Prepared for</w:t>
      </w:r>
    </w:p>
    <w:p>
      <w:pPr>
        <w:ind w:firstLine="0"/>
        <w:jc w:val="center"/>
        <w:rPr>
          <w:sz w:val="32"/>
        </w:rPr>
      </w:pPr>
      <w:r>
        <w:rPr>
          <w:sz w:val="32"/>
        </w:rPr>
        <w:t>SE301 Software Engineering</w:t>
      </w:r>
    </w:p>
    <w:p>
      <w:pPr>
        <w:ind w:firstLine="0"/>
        <w:jc w:val="center"/>
        <w:rPr>
          <w:sz w:val="32"/>
        </w:rPr>
      </w:pPr>
      <w:r>
        <w:object>
          <v:shape id="_x0000_i1025" o:spt="75" type="#_x0000_t75" style="height:63.85pt;width:167.75pt;" o:ole="t" filled="f" o:preferrelative="t" stroked="f" coordsize="21600,21600">
            <v:path/>
            <v:fill on="f" focussize="0,0"/>
            <v:stroke on="f" joinstyle="miter"/>
            <v:imagedata r:id="rId10" o:title=""/>
            <o:lock v:ext="edit" aspectratio="t"/>
            <w10:wrap type="none"/>
            <w10:anchorlock/>
          </v:shape>
          <o:OLEObject Type="Embed" ProgID="PBrush" ShapeID="_x0000_i1025" DrawAspect="Content" ObjectID="_1468075725" r:id="rId9">
            <o:LockedField>false</o:LockedField>
          </o:OLEObject>
        </w:object>
      </w:r>
    </w:p>
    <w:p>
      <w:pPr>
        <w:pStyle w:val="10"/>
        <w:ind w:left="0" w:leftChars="0" w:firstLine="0" w:firstLineChars="0"/>
        <w:jc w:val="both"/>
        <w:sectPr>
          <w:footerReference r:id="rId3" w:type="default"/>
          <w:pgSz w:w="11906" w:h="16838"/>
          <w:pgMar w:top="1417" w:right="1417" w:bottom="1417" w:left="1417" w:header="708" w:footer="708" w:gutter="0"/>
          <w:cols w:space="708" w:num="1"/>
          <w:docGrid w:linePitch="360" w:charSpace="0"/>
        </w:sectPr>
      </w:pPr>
    </w:p>
    <w:sdt>
      <w:sdtPr>
        <w:rPr>
          <w:rFonts w:ascii="Times New Roman" w:hAnsi="Times New Roman" w:eastAsiaTheme="minorHAnsi" w:cstheme="minorBidi"/>
          <w:b w:val="0"/>
          <w:bCs w:val="0"/>
          <w:color w:val="auto"/>
          <w:sz w:val="24"/>
          <w:szCs w:val="22"/>
          <w:lang w:eastAsia="en-US"/>
        </w:rPr>
        <w:id w:val="-99185435"/>
        <w:docPartObj>
          <w:docPartGallery w:val="Table of Contents"/>
          <w:docPartUnique/>
        </w:docPartObj>
      </w:sdtPr>
      <w:sdtEndPr>
        <w:rPr>
          <w:rFonts w:ascii="Times New Roman" w:hAnsi="Times New Roman" w:eastAsiaTheme="minorHAnsi" w:cstheme="minorBidi"/>
          <w:b w:val="0"/>
          <w:bCs w:val="0"/>
          <w:color w:val="auto"/>
          <w:sz w:val="24"/>
          <w:szCs w:val="22"/>
          <w:lang w:eastAsia="en-US"/>
        </w:rPr>
      </w:sdtEndPr>
      <w:sdtContent>
        <w:p>
          <w:pPr>
            <w:pStyle w:val="25"/>
            <w:rPr>
              <w:rFonts w:ascii="Times New Roman" w:hAnsi="Times New Roman" w:cs="Times New Roman"/>
              <w:color w:val="auto"/>
            </w:rPr>
          </w:pPr>
          <w:r>
            <w:rPr>
              <w:rFonts w:ascii="Times New Roman" w:hAnsi="Times New Roman" w:cs="Times New Roman"/>
              <w:color w:val="auto"/>
            </w:rPr>
            <w:t>Table of Contents</w:t>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"_Toc496873294" </w:instrText>
          </w:r>
          <w:r>
            <w:fldChar w:fldCharType="separate"/>
          </w:r>
          <w:r>
            <w:rPr>
              <w:rStyle w:val="15"/>
            </w:rPr>
            <w:t>1.</w:t>
          </w:r>
          <w:r>
            <w:rPr>
              <w:rFonts w:asciiTheme="minorHAnsi" w:hAnsiTheme="minorHAnsi" w:eastAsiaTheme="minorEastAsia"/>
              <w:sz w:val="22"/>
              <w:lang w:val="tr-TR" w:eastAsia="tr-TR"/>
            </w:rPr>
            <w:tab/>
          </w:r>
          <w:r>
            <w:rPr>
              <w:rStyle w:val="15"/>
            </w:rPr>
            <w:t>Introduction</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"_Toc496873295" </w:instrText>
          </w:r>
          <w:r>
            <w:fldChar w:fldCharType="separate"/>
          </w:r>
          <w:r>
            <w:rPr>
              <w:rStyle w:val="15"/>
            </w:rPr>
            <w:t>1.1.</w:t>
          </w:r>
          <w:r>
            <w:rPr>
              <w:rFonts w:asciiTheme="minorHAnsi" w:hAnsiTheme="minorHAnsi" w:eastAsiaTheme="minorEastAsia"/>
              <w:sz w:val="22"/>
              <w:lang w:val="tr-TR" w:eastAsia="tr-TR"/>
            </w:rPr>
            <w:tab/>
          </w:r>
          <w:r>
            <w:rPr>
              <w:rStyle w:val="15"/>
            </w:rPr>
            <w:t>Purpose of the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"_Toc496873296" </w:instrText>
          </w:r>
          <w:r>
            <w:fldChar w:fldCharType="separate"/>
          </w:r>
          <w:r>
            <w:rPr>
              <w:rStyle w:val="15"/>
            </w:rPr>
            <w:t>1.2.</w:t>
          </w:r>
          <w:r>
            <w:rPr>
              <w:rFonts w:asciiTheme="minorHAnsi" w:hAnsiTheme="minorHAnsi" w:eastAsiaTheme="minorEastAsia"/>
              <w:sz w:val="22"/>
              <w:lang w:val="tr-TR" w:eastAsia="tr-TR"/>
            </w:rPr>
            <w:tab/>
          </w:r>
          <w:r>
            <w:rPr>
              <w:rStyle w:val="15"/>
            </w:rPr>
            <w:t>Scope of the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"_Toc496873297" </w:instrText>
          </w:r>
          <w:r>
            <w:fldChar w:fldCharType="separate"/>
          </w:r>
          <w:r>
            <w:rPr>
              <w:rStyle w:val="15"/>
            </w:rPr>
            <w:t>1.3.</w:t>
          </w:r>
          <w:r>
            <w:rPr>
              <w:rFonts w:asciiTheme="minorHAnsi" w:hAnsiTheme="minorHAnsi" w:eastAsiaTheme="minorEastAsia"/>
              <w:sz w:val="22"/>
              <w:lang w:val="tr-TR" w:eastAsia="tr-TR"/>
            </w:rPr>
            <w:tab/>
          </w:r>
          <w:r>
            <w:rPr>
              <w:rStyle w:val="15"/>
            </w:rPr>
            <w:t>Objectives and Success Criteria of the Project</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"_Toc496873298" </w:instrText>
          </w:r>
          <w:r>
            <w:fldChar w:fldCharType="separate"/>
          </w:r>
          <w:r>
            <w:rPr>
              <w:rStyle w:val="15"/>
            </w:rPr>
            <w:t>1.4.</w:t>
          </w:r>
          <w:r>
            <w:rPr>
              <w:rFonts w:asciiTheme="minorHAnsi" w:hAnsiTheme="minorHAnsi" w:eastAsiaTheme="minorEastAsia"/>
              <w:sz w:val="22"/>
              <w:lang w:val="tr-TR" w:eastAsia="tr-TR"/>
            </w:rPr>
            <w:tab/>
          </w:r>
          <w:r>
            <w:rPr>
              <w:rStyle w:val="15"/>
            </w:rPr>
            <w:t>Definitions, Acronyms, and Abbreviations</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"_Toc496873299" </w:instrText>
          </w:r>
          <w:r>
            <w:fldChar w:fldCharType="separate"/>
          </w:r>
          <w:r>
            <w:rPr>
              <w:rStyle w:val="15"/>
            </w:rPr>
            <w:t>1.5.</w:t>
          </w:r>
          <w:r>
            <w:rPr>
              <w:rFonts w:asciiTheme="minorHAnsi" w:hAnsiTheme="minorHAnsi" w:eastAsiaTheme="minorEastAsia"/>
              <w:sz w:val="22"/>
              <w:lang w:val="tr-TR" w:eastAsia="tr-TR"/>
            </w:rPr>
            <w:tab/>
          </w:r>
          <w:r>
            <w:rPr>
              <w:rStyle w:val="15"/>
            </w:rPr>
            <w:t>Overview</w:t>
          </w:r>
          <w:r>
            <w:tab/>
          </w:r>
          <w:r>
            <w:rPr>
              <w:rFonts w:hint="default"/>
              <w:lang w:val="tr-TR"/>
            </w:rPr>
            <w:t>1</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"_Toc496873300" </w:instrText>
          </w:r>
          <w:r>
            <w:fldChar w:fldCharType="separate"/>
          </w:r>
          <w:r>
            <w:rPr>
              <w:rStyle w:val="15"/>
            </w:rPr>
            <w:t>2.</w:t>
          </w:r>
          <w:r>
            <w:rPr>
              <w:rFonts w:asciiTheme="minorHAnsi" w:hAnsiTheme="minorHAnsi" w:eastAsiaTheme="minorEastAsia"/>
              <w:sz w:val="22"/>
              <w:lang w:val="tr-TR" w:eastAsia="tr-TR"/>
            </w:rPr>
            <w:tab/>
          </w:r>
          <w:r>
            <w:rPr>
              <w:rStyle w:val="15"/>
            </w:rPr>
            <w:t>Current System</w:t>
          </w:r>
          <w:r>
            <w:tab/>
          </w:r>
          <w:r>
            <w:rPr>
              <w:rFonts w:hint="default"/>
              <w:lang w:val="tr-TR"/>
            </w:rPr>
            <w:t>1</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"_Toc496873301" </w:instrText>
          </w:r>
          <w:r>
            <w:fldChar w:fldCharType="separate"/>
          </w:r>
          <w:r>
            <w:rPr>
              <w:rStyle w:val="15"/>
            </w:rPr>
            <w:t>3.</w:t>
          </w:r>
          <w:r>
            <w:rPr>
              <w:rFonts w:asciiTheme="minorHAnsi" w:hAnsiTheme="minorHAnsi" w:eastAsiaTheme="minorEastAsia"/>
              <w:sz w:val="22"/>
              <w:lang w:val="tr-TR" w:eastAsia="tr-TR"/>
            </w:rPr>
            <w:tab/>
          </w:r>
          <w:r>
            <w:rPr>
              <w:rStyle w:val="15"/>
            </w:rPr>
            <w:t>Proposed System</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"_Toc496873302" </w:instrText>
          </w:r>
          <w:r>
            <w:fldChar w:fldCharType="separate"/>
          </w:r>
          <w:r>
            <w:rPr>
              <w:rStyle w:val="15"/>
            </w:rPr>
            <w:t>3.1.</w:t>
          </w:r>
          <w:r>
            <w:rPr>
              <w:rFonts w:asciiTheme="minorHAnsi" w:hAnsiTheme="minorHAnsi" w:eastAsiaTheme="minorEastAsia"/>
              <w:sz w:val="22"/>
              <w:lang w:val="tr-TR" w:eastAsia="tr-TR"/>
            </w:rPr>
            <w:tab/>
          </w:r>
          <w:r>
            <w:rPr>
              <w:rStyle w:val="15"/>
            </w:rPr>
            <w:t>Overview</w:t>
          </w:r>
          <w:r>
            <w:tab/>
          </w:r>
          <w:r>
            <w:rPr>
              <w:rFonts w:hint="default"/>
              <w:lang w:val="tr-TR"/>
            </w:rPr>
            <w:t>1</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"_Toc496873303" </w:instrText>
          </w:r>
          <w:r>
            <w:fldChar w:fldCharType="separate"/>
          </w:r>
          <w:r>
            <w:rPr>
              <w:rStyle w:val="15"/>
            </w:rPr>
            <w:t>3.2.</w:t>
          </w:r>
          <w:r>
            <w:rPr>
              <w:rFonts w:asciiTheme="minorHAnsi" w:hAnsiTheme="minorHAnsi" w:eastAsiaTheme="minorEastAsia"/>
              <w:sz w:val="22"/>
              <w:lang w:val="tr-TR" w:eastAsia="tr-TR"/>
            </w:rPr>
            <w:tab/>
          </w:r>
          <w:r>
            <w:rPr>
              <w:rStyle w:val="15"/>
            </w:rPr>
            <w:t>Functional Requirements</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"_Toc496873304" </w:instrText>
          </w:r>
          <w:r>
            <w:fldChar w:fldCharType="separate"/>
          </w:r>
          <w:r>
            <w:rPr>
              <w:rStyle w:val="15"/>
            </w:rPr>
            <w:t>3.3.</w:t>
          </w:r>
          <w:r>
            <w:rPr>
              <w:rFonts w:asciiTheme="minorHAnsi" w:hAnsiTheme="minorHAnsi" w:eastAsiaTheme="minorEastAsia"/>
              <w:sz w:val="22"/>
              <w:lang w:val="tr-TR" w:eastAsia="tr-TR"/>
            </w:rPr>
            <w:tab/>
          </w:r>
          <w:r>
            <w:rPr>
              <w:rStyle w:val="15"/>
            </w:rPr>
            <w:t>Nonfunctional Requirements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"_Toc496873305" </w:instrText>
          </w:r>
          <w:r>
            <w:fldChar w:fldCharType="separate"/>
          </w:r>
          <w:r>
            <w:rPr>
              <w:rStyle w:val="15"/>
            </w:rPr>
            <w:t>Usability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"_Toc496873306" </w:instrText>
          </w:r>
          <w:r>
            <w:fldChar w:fldCharType="separate"/>
          </w:r>
          <w:r>
            <w:rPr>
              <w:rStyle w:val="15"/>
            </w:rPr>
            <w:t>Reliability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"_Toc496873307" </w:instrText>
          </w:r>
          <w:r>
            <w:fldChar w:fldCharType="separate"/>
          </w:r>
          <w:r>
            <w:rPr>
              <w:rStyle w:val="15"/>
            </w:rPr>
            <w:t>Performance</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"_Toc496873308" </w:instrText>
          </w:r>
          <w:r>
            <w:fldChar w:fldCharType="separate"/>
          </w:r>
          <w:r>
            <w:rPr>
              <w:rStyle w:val="15"/>
            </w:rPr>
            <w:t>Supportability</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"_Toc496873309" </w:instrText>
          </w:r>
          <w:r>
            <w:fldChar w:fldCharType="separate"/>
          </w:r>
          <w:r>
            <w:rPr>
              <w:rStyle w:val="15"/>
            </w:rPr>
            <w:t>Implementation</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"_Toc496873310" </w:instrText>
          </w:r>
          <w:r>
            <w:fldChar w:fldCharType="separate"/>
          </w:r>
          <w:r>
            <w:rPr>
              <w:rStyle w:val="15"/>
            </w:rPr>
            <w:t>Interface</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"_Toc496873311" </w:instrText>
          </w:r>
          <w:r>
            <w:fldChar w:fldCharType="separate"/>
          </w:r>
          <w:r>
            <w:rPr>
              <w:rStyle w:val="15"/>
            </w:rPr>
            <w:t>Packaging</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"_Toc496873312" </w:instrText>
          </w:r>
          <w:r>
            <w:fldChar w:fldCharType="separate"/>
          </w:r>
          <w:r>
            <w:rPr>
              <w:rStyle w:val="15"/>
            </w:rPr>
            <w:t>Legal</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"_Toc496873313" </w:instrText>
          </w:r>
          <w:r>
            <w:fldChar w:fldCharType="separate"/>
          </w:r>
          <w:r>
            <w:rPr>
              <w:rStyle w:val="15"/>
            </w:rPr>
            <w:t>3.4.</w:t>
          </w:r>
          <w:r>
            <w:rPr>
              <w:rFonts w:asciiTheme="minorHAnsi" w:hAnsiTheme="minorHAnsi" w:eastAsiaTheme="minorEastAsia"/>
              <w:sz w:val="22"/>
              <w:lang w:val="tr-TR" w:eastAsia="tr-TR"/>
            </w:rPr>
            <w:tab/>
          </w:r>
          <w:r>
            <w:rPr>
              <w:rStyle w:val="15"/>
            </w:rPr>
            <w:t>System Models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"_Toc496873314" </w:instrText>
          </w:r>
          <w:r>
            <w:fldChar w:fldCharType="separate"/>
          </w:r>
          <w:r>
            <w:rPr>
              <w:rStyle w:val="15"/>
            </w:rPr>
            <w:t>Scenarios</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"_Toc496873315" </w:instrText>
          </w:r>
          <w:r>
            <w:fldChar w:fldCharType="separate"/>
          </w:r>
          <w:r>
            <w:rPr>
              <w:rStyle w:val="15"/>
            </w:rPr>
            <w:t>Use case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"_Toc496873316" </w:instrText>
          </w:r>
          <w:r>
            <w:fldChar w:fldCharType="separate"/>
          </w:r>
          <w:r>
            <w:rPr>
              <w:rStyle w:val="15"/>
            </w:rPr>
            <w:t>Object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"_Toc496873317" </w:instrText>
          </w:r>
          <w:r>
            <w:fldChar w:fldCharType="separate"/>
          </w:r>
          <w:r>
            <w:rPr>
              <w:rStyle w:val="15"/>
            </w:rPr>
            <w:t>Dynamic model</w:t>
          </w:r>
          <w:r>
            <w:tab/>
          </w:r>
          <w:r>
            <w:rPr>
              <w:rFonts w:hint="default"/>
              <w:lang w:val="tr-TR"/>
            </w:rPr>
            <w:t>2</w:t>
          </w:r>
          <w:r>
            <w:fldChar w:fldCharType="end"/>
          </w:r>
        </w:p>
        <w:p>
          <w:pPr>
            <w:pStyle w:val="13"/>
            <w:tabs>
              <w:tab w:val="right" w:leader="dot" w:pos="9062"/>
            </w:tabs>
            <w:rPr>
              <w:rFonts w:asciiTheme="minorHAnsi" w:hAnsiTheme="minorHAnsi" w:eastAsiaTheme="minorEastAsia"/>
              <w:sz w:val="22"/>
              <w:lang w:val="tr-TR" w:eastAsia="tr-TR"/>
            </w:rPr>
          </w:pPr>
          <w:r>
            <w:fldChar w:fldCharType="begin"/>
          </w:r>
          <w:r>
            <w:instrText xml:space="preserve"> HYPERLINK \l "_Toc496873318" </w:instrText>
          </w:r>
          <w:r>
            <w:fldChar w:fldCharType="separate"/>
          </w:r>
          <w:r>
            <w:rPr>
              <w:rStyle w:val="15"/>
            </w:rPr>
            <w:t>User interface—navigational paths and screen mock-ups</w:t>
          </w:r>
          <w:r>
            <w:tab/>
          </w:r>
          <w:r>
            <w:rPr>
              <w:rFonts w:hint="default"/>
              <w:lang w:val="tr-TR"/>
            </w:rPr>
            <w:t>2</w:t>
          </w:r>
          <w:r>
            <w:fldChar w:fldCharType="end"/>
          </w:r>
        </w:p>
        <w:p>
          <w:pPr>
            <w:pStyle w:val="12"/>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"_Toc496873319" </w:instrText>
          </w:r>
          <w:r>
            <w:fldChar w:fldCharType="separate"/>
          </w:r>
          <w:r>
            <w:rPr>
              <w:rStyle w:val="15"/>
            </w:rPr>
            <w:t>3.5.</w:t>
          </w:r>
          <w:r>
            <w:rPr>
              <w:rFonts w:asciiTheme="minorHAnsi" w:hAnsiTheme="minorHAnsi" w:eastAsiaTheme="minorEastAsia"/>
              <w:sz w:val="22"/>
              <w:lang w:val="tr-TR" w:eastAsia="tr-TR"/>
            </w:rPr>
            <w:tab/>
          </w:r>
          <w:r>
            <w:rPr>
              <w:rStyle w:val="15"/>
            </w:rPr>
            <w:t>Project Schedule</w:t>
          </w:r>
          <w:r>
            <w:tab/>
          </w:r>
          <w:r>
            <w:rPr>
              <w:rFonts w:hint="default"/>
              <w:lang w:val="tr-TR"/>
            </w:rPr>
            <w:t>3</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"_Toc496873320" </w:instrText>
          </w:r>
          <w:r>
            <w:fldChar w:fldCharType="separate"/>
          </w:r>
          <w:r>
            <w:rPr>
              <w:rStyle w:val="15"/>
            </w:rPr>
            <w:t>4.</w:t>
          </w:r>
          <w:r>
            <w:rPr>
              <w:rFonts w:asciiTheme="minorHAnsi" w:hAnsiTheme="minorHAnsi" w:eastAsiaTheme="minorEastAsia"/>
              <w:sz w:val="22"/>
              <w:lang w:val="tr-TR" w:eastAsia="tr-TR"/>
            </w:rPr>
            <w:tab/>
          </w:r>
          <w:r>
            <w:rPr>
              <w:rStyle w:val="15"/>
            </w:rPr>
            <w:t>Glossary</w:t>
          </w:r>
          <w:r>
            <w:tab/>
          </w:r>
          <w:r>
            <w:rPr>
              <w:rFonts w:hint="default"/>
              <w:lang w:val="tr-TR"/>
            </w:rPr>
            <w:t>3</w:t>
          </w:r>
          <w:r>
            <w:fldChar w:fldCharType="end"/>
          </w:r>
        </w:p>
        <w:p>
          <w:pPr>
            <w:pStyle w:val="11"/>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"_Toc496873321" </w:instrText>
          </w:r>
          <w:r>
            <w:fldChar w:fldCharType="separate"/>
          </w:r>
          <w:r>
            <w:rPr>
              <w:rStyle w:val="15"/>
            </w:rPr>
            <w:t>5.</w:t>
          </w:r>
          <w:r>
            <w:rPr>
              <w:rFonts w:asciiTheme="minorHAnsi" w:hAnsiTheme="minorHAnsi" w:eastAsiaTheme="minorEastAsia"/>
              <w:sz w:val="22"/>
              <w:lang w:val="tr-TR" w:eastAsia="tr-TR"/>
            </w:rPr>
            <w:tab/>
          </w:r>
          <w:r>
            <w:rPr>
              <w:rStyle w:val="15"/>
            </w:rPr>
            <w:t>References</w:t>
          </w:r>
          <w:r>
            <w:tab/>
          </w:r>
          <w:r>
            <w:rPr>
              <w:rFonts w:hint="default"/>
              <w:lang w:val="tr-TR"/>
            </w:rPr>
            <w:t>3</w:t>
          </w:r>
          <w:r>
            <w:fldChar w:fldCharType="end"/>
          </w:r>
        </w:p>
        <w:p>
          <w:r>
            <w:rPr>
              <w:b/>
              <w:bCs/>
            </w:rPr>
            <w:fldChar w:fldCharType="end"/>
          </w:r>
        </w:p>
      </w:sdtContent>
    </w:sdt>
    <w:p>
      <w:pPr>
        <w:pStyle w:val="10"/>
      </w:pPr>
    </w:p>
    <w:p/>
    <w:p>
      <w:pPr>
        <w:sectPr>
          <w:headerReference r:id="rId4" w:type="default"/>
          <w:footerReference r:id="rId5" w:type="default"/>
          <w:pgSz w:w="11906" w:h="16838"/>
          <w:pgMar w:top="1276" w:right="1417" w:bottom="1417" w:left="1417" w:header="850" w:footer="708" w:gutter="0"/>
          <w:pgNumType w:fmt="lowerRoman" w:start="1"/>
          <w:cols w:space="708" w:num="1"/>
          <w:docGrid w:linePitch="360" w:charSpace="0"/>
        </w:sectPr>
      </w:pPr>
    </w:p>
    <w:p>
      <w:pPr>
        <w:pStyle w:val="10"/>
      </w:pPr>
      <w:r>
        <w:t>REQUIREMENTS ANALYSIS DOCUMENT</w:t>
      </w:r>
    </w:p>
    <w:p>
      <w:pPr>
        <w:pStyle w:val="2"/>
      </w:pPr>
      <w:bookmarkStart w:id="0" w:name="_Toc496873294"/>
      <w:r>
        <w:t>Introduction</w:t>
      </w:r>
      <w:bookmarkEnd w:id="0"/>
    </w:p>
    <w:p>
      <w:pPr>
        <w:rPr>
          <w:sz w:val="24"/>
          <w:szCs w:val="24"/>
        </w:rPr>
      </w:pPr>
      <w:bookmarkStart w:id="1" w:name="_Toc496873295"/>
      <w:r>
        <w:rPr>
          <w:sz w:val="24"/>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application we designed and to use the application we designed in schools and other used areas.</w:t>
      </w:r>
    </w:p>
    <w:p>
      <w:pPr>
        <w:pStyle w:val="3"/>
      </w:pPr>
      <w:r>
        <w:t>Purpose of the System</w:t>
      </w:r>
      <w:bookmarkEnd w:id="1"/>
    </w:p>
    <w:p>
      <w:pPr>
        <w:pStyle w:val="27"/>
        <w:spacing w:after="240" w:line="360" w:lineRule="atLeast"/>
        <w:ind w:firstLine="700" w:firstLineChars="0"/>
      </w:pPr>
      <w:r>
        <w:rPr>
          <w:rFonts w:ascii="Times New Roman" w:hAnsi="Times New Roman"/>
          <w:sz w:val="24"/>
          <w:szCs w:val="24"/>
          <w:shd w:val="clear" w:color="auto" w:fill="FFFFFF"/>
          <w:lang w:val="en-US"/>
        </w:rPr>
        <w:t xml:space="preserve">This system was designed with the aim of providing easy, credible for </w:t>
      </w:r>
      <w:r>
        <w:rPr>
          <w:rFonts w:hint="default"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hint="default"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hint="default"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pStyle w:val="3"/>
      </w:pPr>
      <w:bookmarkStart w:id="2" w:name="_Toc496873296"/>
      <w:r>
        <w:t>Scope of the System</w:t>
      </w:r>
      <w:bookmarkEnd w:id="2"/>
    </w:p>
    <w:p>
      <w:pPr>
        <w:rPr>
          <w:rFonts w:ascii="Times New Roman" w:hAnsi="Times New Roman" w:cs="Times New Roman"/>
          <w:sz w:val="24"/>
          <w:szCs w:val="24"/>
        </w:rPr>
      </w:pPr>
      <w:r>
        <w:rPr>
          <w:rFonts w:ascii="Times New Roman" w:hAnsi="Times New Roman" w:cs="Times New Roman"/>
          <w:sz w:val="24"/>
          <w:szCs w:val="24"/>
        </w:rPr>
        <w:t>The system serves schools for student teacher and student affairs relations.These three users have some different and some same privileges and features.</w:t>
      </w:r>
      <w:r>
        <w:rPr>
          <w:sz w:val="24"/>
          <w:szCs w:val="24"/>
        </w:rPr>
        <w:t xml:space="preserve"> </w:t>
      </w:r>
      <w:r>
        <w:rPr>
          <w:rFonts w:ascii="Times New Roman" w:hAnsi="Times New Roman" w:cs="Times New Roman"/>
          <w:sz w:val="24"/>
          <w:szCs w:val="24"/>
        </w:rPr>
        <w:t>The system can serve many schools, not a school.</w:t>
      </w:r>
    </w:p>
    <w:p>
      <w:pPr>
        <w:rPr>
          <w:rFonts w:ascii="Times New Roman" w:hAnsi="Times New Roman" w:cs="Times New Roman"/>
          <w:sz w:val="24"/>
          <w:szCs w:val="24"/>
        </w:rPr>
      </w:pPr>
      <w:r>
        <w:rPr>
          <w:rFonts w:ascii="Times New Roman" w:hAnsi="Times New Roman" w:cs="Times New Roman"/>
          <w:sz w:val="24"/>
          <w:szCs w:val="24"/>
        </w:rPr>
        <w:t>Teachers using the system can easily create student attendance.</w:t>
      </w:r>
    </w:p>
    <w:p>
      <w:pPr>
        <w:rPr>
          <w:rFonts w:ascii="Times New Roman" w:hAnsi="Times New Roman" w:cs="Times New Roman"/>
          <w:sz w:val="24"/>
          <w:szCs w:val="24"/>
        </w:rPr>
      </w:pPr>
      <w:r>
        <w:rPr>
          <w:rFonts w:ascii="Times New Roman" w:hAnsi="Times New Roman" w:cs="Times New Roman"/>
          <w:sz w:val="24"/>
          <w:szCs w:val="24"/>
        </w:rPr>
        <w:t>At the same time, students can control their participation in classes as a percentage.</w:t>
      </w:r>
    </w:p>
    <w:p/>
    <w:p>
      <w:pPr>
        <w:pStyle w:val="3"/>
      </w:pPr>
      <w:bookmarkStart w:id="3" w:name="_Toc496873297"/>
      <w:r>
        <w:t>Objectives and Success Criteria of the Project</w:t>
      </w:r>
      <w:bookmarkEnd w:id="3"/>
    </w:p>
    <w:p>
      <w:pPr>
        <w:ind w:firstLine="720"/>
        <w:rPr>
          <w:sz w:val="24"/>
          <w:szCs w:val="24"/>
        </w:rPr>
      </w:pPr>
      <w:r>
        <w:rPr>
          <w:b/>
          <w:sz w:val="32"/>
        </w:rPr>
        <w:t>1</w:t>
      </w:r>
      <w:r>
        <w:rPr>
          <w:sz w:val="32"/>
        </w:rPr>
        <w:t>-</w:t>
      </w:r>
      <w:r>
        <w:rPr>
          <w:sz w:val="24"/>
          <w:szCs w:val="24"/>
        </w:rPr>
        <w:t xml:space="preserve"> Paper saving</w:t>
      </w:r>
    </w:p>
    <w:p>
      <w:pPr>
        <w:ind w:firstLine="720"/>
        <w:rPr>
          <w:sz w:val="24"/>
          <w:szCs w:val="24"/>
        </w:rPr>
      </w:pPr>
      <w:r>
        <w:rPr>
          <w:b/>
          <w:sz w:val="24"/>
          <w:szCs w:val="24"/>
        </w:rPr>
        <w:t>2</w:t>
      </w:r>
      <w:r>
        <w:rPr>
          <w:sz w:val="24"/>
          <w:szCs w:val="24"/>
        </w:rPr>
        <w:t>- Prevent loss of time</w:t>
      </w:r>
    </w:p>
    <w:p>
      <w:pPr>
        <w:ind w:firstLine="720"/>
        <w:rPr>
          <w:sz w:val="24"/>
          <w:szCs w:val="24"/>
        </w:rPr>
      </w:pPr>
      <w:r>
        <w:rPr>
          <w:b/>
          <w:sz w:val="24"/>
          <w:szCs w:val="24"/>
        </w:rPr>
        <w:t>3</w:t>
      </w:r>
      <w:r>
        <w:rPr>
          <w:sz w:val="24"/>
          <w:szCs w:val="24"/>
        </w:rPr>
        <w:t xml:space="preserve">- To allow </w:t>
      </w:r>
      <w:r>
        <w:rPr>
          <w:rFonts w:hint="default"/>
          <w:sz w:val="24"/>
          <w:szCs w:val="24"/>
          <w:lang w:val="tr"/>
        </w:rPr>
        <w:t>teachers</w:t>
      </w:r>
      <w:r>
        <w:rPr>
          <w:sz w:val="24"/>
          <w:szCs w:val="24"/>
        </w:rPr>
        <w:t xml:space="preserve"> to</w:t>
      </w:r>
      <w:r>
        <w:rPr>
          <w:rFonts w:hint="default"/>
          <w:sz w:val="24"/>
          <w:szCs w:val="24"/>
          <w:lang w:val="tr"/>
        </w:rPr>
        <w:t xml:space="preserve"> take attendance</w:t>
      </w:r>
      <w:r>
        <w:rPr>
          <w:sz w:val="24"/>
          <w:szCs w:val="24"/>
        </w:rPr>
        <w:t xml:space="preserve"> in a simple and comfortable way</w:t>
      </w:r>
    </w:p>
    <w:p>
      <w:pPr>
        <w:ind w:firstLine="720"/>
        <w:rPr>
          <w:sz w:val="24"/>
          <w:szCs w:val="24"/>
        </w:rPr>
      </w:pPr>
      <w:r>
        <w:rPr>
          <w:b/>
          <w:sz w:val="24"/>
          <w:szCs w:val="24"/>
        </w:rPr>
        <w:t>4</w:t>
      </w:r>
      <w:r>
        <w:rPr>
          <w:sz w:val="24"/>
          <w:szCs w:val="24"/>
        </w:rPr>
        <w:t xml:space="preserve">- Ensuring that everyone can </w:t>
      </w:r>
      <w:r>
        <w:rPr>
          <w:rFonts w:hint="default"/>
          <w:sz w:val="24"/>
          <w:szCs w:val="24"/>
          <w:lang w:val="tr"/>
        </w:rPr>
        <w:t>see the detail of courses</w:t>
      </w:r>
    </w:p>
    <w:p/>
    <w:p>
      <w:pPr>
        <w:pStyle w:val="3"/>
      </w:pPr>
      <w:bookmarkStart w:id="4" w:name="_Toc496873298"/>
      <w:r>
        <w:t>Definitions, Acronyms, and Abbreviations</w:t>
      </w:r>
      <w:bookmarkEnd w:id="4"/>
    </w:p>
    <w:p>
      <w:pPr>
        <w:pStyle w:val="27"/>
        <w:spacing w:after="240" w:line="360" w:lineRule="atLeast"/>
        <w:rPr>
          <w:rFonts w:ascii="Times" w:hAnsi="Times" w:eastAsia="Times" w:cs="Times"/>
          <w:sz w:val="24"/>
          <w:szCs w:val="24"/>
          <w:shd w:val="clear" w:color="auto" w:fill="FFFFFF"/>
        </w:rPr>
      </w:pPr>
      <w:bookmarkStart w:id="5" w:name="_Toc496873299"/>
      <w:r>
        <w:rPr>
          <w:rFonts w:ascii="Times New Roman" w:hAnsi="Times New Roman"/>
          <w:sz w:val="24"/>
          <w:szCs w:val="24"/>
          <w:shd w:val="clear" w:color="auto" w:fill="FFFFFF"/>
          <w:lang w:val="en-US"/>
        </w:rPr>
        <w:t>RAD: Requirements Analysis Document</w:t>
      </w:r>
      <w:r>
        <w:rPr>
          <w:rFonts w:ascii="Times New Roman" w:hAnsi="Times New Roman"/>
          <w:sz w:val="24"/>
          <w:szCs w:val="24"/>
          <w:shd w:val="clear" w:color="auto" w:fill="FFFFFF"/>
        </w:rPr>
        <w:t xml:space="preserve"> </w:t>
      </w:r>
    </w:p>
    <w:p>
      <w:pPr>
        <w:pStyle w:val="3"/>
      </w:pPr>
      <w:r>
        <w:t>Overview</w:t>
      </w:r>
      <w:bookmarkEnd w:id="5"/>
    </w:p>
    <w:p>
      <w:pPr>
        <w:pStyle w:val="21"/>
        <w:ind w:left="0" w:leftChars="0" w:firstLine="700" w:firstLineChars="0"/>
      </w:pPr>
      <w:r>
        <w:rPr>
          <w:rFonts w:hint="default"/>
          <w:sz w:val="24"/>
          <w:szCs w:val="24"/>
        </w:rPr>
        <w:t>When The Ring Bells is an att</w:t>
      </w:r>
      <w:r>
        <w:rPr>
          <w:rFonts w:hint="default"/>
          <w:sz w:val="24"/>
          <w:szCs w:val="24"/>
          <w:lang w:val="tr"/>
        </w:rPr>
        <w:t>e</w:t>
      </w:r>
      <w:r>
        <w:rPr>
          <w:rFonts w:hint="default"/>
          <w:sz w:val="24"/>
          <w:szCs w:val="24"/>
        </w:rPr>
        <w:t>ndance tracker</w:t>
      </w:r>
      <w:r>
        <w:rPr>
          <w:rFonts w:hint="default"/>
          <w:sz w:val="24"/>
          <w:szCs w:val="24"/>
          <w:lang w:val="tr"/>
        </w:rPr>
        <w:t xml:space="preserve"> </w:t>
      </w:r>
      <w:r>
        <w:rPr>
          <w:rFonts w:hint="default"/>
          <w:sz w:val="24"/>
          <w:szCs w:val="24"/>
        </w:rPr>
        <w:t>system. Teachers and instructors can track student progress and manage classes. Students can see their own progress and manage their classes at start of semester. Users have a lot of functions in general but if Student wants to take class, it must be approved by Student Affairs. In When The Ring Bells, students can see their att</w:t>
      </w:r>
      <w:r>
        <w:rPr>
          <w:rFonts w:hint="default"/>
          <w:sz w:val="24"/>
          <w:szCs w:val="24"/>
          <w:lang w:val="tr"/>
        </w:rPr>
        <w:t>e</w:t>
      </w:r>
      <w:r>
        <w:rPr>
          <w:rFonts w:hint="default"/>
          <w:sz w:val="24"/>
          <w:szCs w:val="24"/>
        </w:rPr>
        <w:t xml:space="preserve">ndance </w:t>
      </w:r>
      <w:r>
        <w:rPr>
          <w:rFonts w:hint="default"/>
          <w:sz w:val="24"/>
          <w:szCs w:val="24"/>
          <w:lang w:val="tr"/>
        </w:rPr>
        <w:t>percentages</w:t>
      </w:r>
      <w:r>
        <w:rPr>
          <w:rFonts w:hint="default"/>
          <w:sz w:val="24"/>
          <w:szCs w:val="24"/>
        </w:rPr>
        <w:t>, lectures that they missed or joined. Also teachers can their students att</w:t>
      </w:r>
      <w:r>
        <w:rPr>
          <w:rFonts w:hint="default"/>
          <w:sz w:val="24"/>
          <w:szCs w:val="24"/>
          <w:lang w:val="tr"/>
        </w:rPr>
        <w:t>e</w:t>
      </w:r>
      <w:r>
        <w:rPr>
          <w:rFonts w:hint="default"/>
          <w:sz w:val="24"/>
          <w:szCs w:val="24"/>
        </w:rPr>
        <w:t xml:space="preserve">ndance </w:t>
      </w:r>
      <w:r>
        <w:rPr>
          <w:rFonts w:hint="default"/>
          <w:sz w:val="24"/>
          <w:szCs w:val="24"/>
          <w:lang w:val="tr"/>
        </w:rPr>
        <w:t>percentages</w:t>
      </w:r>
      <w:r>
        <w:rPr>
          <w:rFonts w:hint="default"/>
          <w:sz w:val="24"/>
          <w:szCs w:val="24"/>
        </w:rPr>
        <w:t>. While they taking att</w:t>
      </w:r>
      <w:r>
        <w:rPr>
          <w:rFonts w:hint="default"/>
          <w:sz w:val="24"/>
          <w:szCs w:val="24"/>
          <w:lang w:val="tr"/>
        </w:rPr>
        <w:t>e</w:t>
      </w:r>
      <w:r>
        <w:rPr>
          <w:rFonts w:hint="default"/>
          <w:sz w:val="24"/>
          <w:szCs w:val="24"/>
        </w:rPr>
        <w:t>ndance, system will allow to choose between options about student condition. For example student might be joined, missed or excused. This will help the solve problem of tracking attendance and offers more organized trackin</w:t>
      </w:r>
      <w:r>
        <w:rPr>
          <w:rFonts w:hint="default"/>
          <w:sz w:val="24"/>
          <w:szCs w:val="24"/>
          <w:lang w:val="tr"/>
        </w:rPr>
        <w:t>g.</w:t>
      </w:r>
    </w:p>
    <w:p>
      <w:pPr>
        <w:pStyle w:val="2"/>
      </w:pPr>
      <w:bookmarkStart w:id="6" w:name="_Toc496873300"/>
      <w:r>
        <w:t>Current System</w:t>
      </w:r>
      <w:bookmarkEnd w:id="6"/>
    </w:p>
    <w:p>
      <w:pPr>
        <w:rPr>
          <w:sz w:val="24"/>
          <w:szCs w:val="24"/>
        </w:rPr>
      </w:pPr>
      <w:bookmarkStart w:id="7" w:name="_Toc496873301"/>
      <w:r>
        <w:rPr>
          <w:sz w:val="24"/>
          <w:szCs w:val="24"/>
        </w:rPr>
        <w:t>Currently, many schools and organizations are taking attendance with the old system or paper. These systems are very difficult for users. For example, minus systems present many difficulties both on the management side and on the student side. The difficulties are usually due to the fact that the interface is poorly designed or program they use does not work efficiently. In addition, many teachers use paper in the classroom because the  because there is no system. Of course, there are other side effects, such as wasting paper. As a result, the systems used in many schools are not liked or found to be sufficient by their users.</w:t>
      </w:r>
    </w:p>
    <w:p>
      <w:pPr>
        <w:pStyle w:val="2"/>
      </w:pPr>
      <w:r>
        <w:t>Proposed System</w:t>
      </w:r>
      <w:bookmarkEnd w:id="7"/>
    </w:p>
    <w:p>
      <w:pPr>
        <w:rPr>
          <w:rFonts w:cs="Times New Roman"/>
          <w:b/>
          <w:szCs w:val="24"/>
        </w:rPr>
      </w:pPr>
      <w:r>
        <w:rPr>
          <w:sz w:val="24"/>
          <w:szCs w:val="24"/>
        </w:rPr>
        <w:t xml:space="preserve">Our online </w:t>
      </w:r>
      <w:r>
        <w:rPr>
          <w:rFonts w:hint="default"/>
          <w:sz w:val="24"/>
          <w:szCs w:val="24"/>
          <w:lang w:val="tr"/>
        </w:rPr>
        <w:t xml:space="preserve">attendance tracking </w:t>
      </w:r>
      <w:r>
        <w:rPr>
          <w:sz w:val="24"/>
          <w:szCs w:val="24"/>
        </w:rPr>
        <w:t xml:space="preserve">app allows </w:t>
      </w:r>
      <w:r>
        <w:rPr>
          <w:rFonts w:hint="default"/>
          <w:sz w:val="24"/>
          <w:szCs w:val="24"/>
          <w:lang w:val="tr"/>
        </w:rPr>
        <w:t xml:space="preserve">users </w:t>
      </w:r>
      <w:r>
        <w:rPr>
          <w:sz w:val="24"/>
          <w:szCs w:val="24"/>
        </w:rPr>
        <w:t xml:space="preserve">to see the </w:t>
      </w:r>
      <w:r>
        <w:rPr>
          <w:rFonts w:hint="default"/>
          <w:sz w:val="24"/>
          <w:szCs w:val="24"/>
          <w:lang w:val="tr"/>
        </w:rPr>
        <w:t xml:space="preserve">their class details, system focused on improving teacher and student relations. </w:t>
      </w:r>
      <w:r>
        <w:rPr>
          <w:sz w:val="24"/>
          <w:szCs w:val="24"/>
        </w:rPr>
        <w:t xml:space="preserve">The admin in the system can </w:t>
      </w:r>
      <w:r>
        <w:rPr>
          <w:rFonts w:hint="default"/>
          <w:sz w:val="24"/>
          <w:szCs w:val="24"/>
          <w:lang w:val="tr"/>
        </w:rPr>
        <w:t xml:space="preserve">accept or </w:t>
      </w:r>
      <w:r>
        <w:rPr>
          <w:sz w:val="24"/>
          <w:szCs w:val="24"/>
        </w:rPr>
        <w:t xml:space="preserve">reject the </w:t>
      </w:r>
      <w:r>
        <w:rPr>
          <w:rFonts w:hint="default"/>
          <w:sz w:val="24"/>
          <w:szCs w:val="24"/>
          <w:lang w:val="tr"/>
        </w:rPr>
        <w:t xml:space="preserve">request </w:t>
      </w:r>
      <w:r>
        <w:rPr>
          <w:sz w:val="24"/>
          <w:szCs w:val="24"/>
        </w:rPr>
        <w:t xml:space="preserve">that </w:t>
      </w:r>
      <w:r>
        <w:rPr>
          <w:rFonts w:hint="default"/>
          <w:sz w:val="24"/>
          <w:szCs w:val="24"/>
          <w:lang w:val="tr"/>
        </w:rPr>
        <w:t>sent from student affair</w:t>
      </w:r>
      <w:r>
        <w:rPr>
          <w:sz w:val="24"/>
          <w:szCs w:val="24"/>
        </w:rPr>
        <w:t>.</w:t>
      </w:r>
      <w:r>
        <w:rPr>
          <w:rFonts w:hint="default"/>
          <w:sz w:val="24"/>
          <w:szCs w:val="24"/>
          <w:lang w:val="tr"/>
        </w:rPr>
        <w:t xml:space="preserve"> </w:t>
      </w:r>
      <w:r>
        <w:rPr>
          <w:sz w:val="24"/>
          <w:szCs w:val="24"/>
        </w:rPr>
        <w:t xml:space="preserve">Finally, the system allows </w:t>
      </w:r>
      <w:r>
        <w:rPr>
          <w:rFonts w:hint="default"/>
          <w:sz w:val="24"/>
          <w:szCs w:val="24"/>
          <w:lang w:val="tr"/>
        </w:rPr>
        <w:t>students</w:t>
      </w:r>
      <w:r>
        <w:rPr>
          <w:sz w:val="24"/>
          <w:szCs w:val="24"/>
        </w:rPr>
        <w:t xml:space="preserve"> to </w:t>
      </w:r>
      <w:r>
        <w:rPr>
          <w:rFonts w:hint="default"/>
          <w:sz w:val="24"/>
          <w:szCs w:val="24"/>
          <w:lang w:val="tr"/>
        </w:rPr>
        <w:t>enroll or drop their classes as given time</w:t>
      </w:r>
      <w:r>
        <w:rPr>
          <w:sz w:val="24"/>
          <w:szCs w:val="24"/>
        </w:rPr>
        <w:t>.</w:t>
      </w:r>
      <w:r>
        <w:rPr>
          <w:rFonts w:hint="default"/>
          <w:sz w:val="24"/>
          <w:szCs w:val="24"/>
          <w:lang w:val="tr"/>
        </w:rPr>
        <w:t xml:space="preserve"> </w:t>
      </w:r>
      <w:r>
        <w:rPr>
          <w:sz w:val="24"/>
          <w:szCs w:val="24"/>
        </w:rPr>
        <w:t xml:space="preserve">The online </w:t>
      </w:r>
      <w:r>
        <w:rPr>
          <w:rFonts w:hint="default"/>
          <w:sz w:val="24"/>
          <w:szCs w:val="24"/>
          <w:lang w:val="tr"/>
        </w:rPr>
        <w:t xml:space="preserve">attendance </w:t>
      </w:r>
      <w:r>
        <w:rPr>
          <w:sz w:val="24"/>
          <w:szCs w:val="24"/>
        </w:rPr>
        <w:t>application prevents the waste of unnecessary paper and the time lost in the virtual environment.</w:t>
      </w:r>
    </w:p>
    <w:p>
      <w:pPr>
        <w:pStyle w:val="3"/>
      </w:pPr>
      <w:bookmarkStart w:id="8" w:name="_Toc496873302"/>
      <w:r>
        <w:t>Overview</w:t>
      </w:r>
      <w:bookmarkEnd w:id="8"/>
    </w:p>
    <w:p>
      <w:pPr>
        <w:rPr>
          <w:rFonts w:ascii="Times New Roman" w:hAnsi="Times New Roman" w:cs="Times New Roman"/>
          <w:sz w:val="24"/>
          <w:szCs w:val="24"/>
        </w:rPr>
      </w:pPr>
      <w:r>
        <w:rPr>
          <w:rFonts w:ascii="Times New Roman" w:hAnsi="Times New Roman" w:cs="Times New Roman"/>
          <w:sz w:val="24"/>
          <w:szCs w:val="24"/>
        </w:rPr>
        <w:t>The system provides many possibilities for the user who is a member of the system.</w:t>
      </w:r>
      <w:r>
        <w:rPr>
          <w:sz w:val="24"/>
          <w:szCs w:val="24"/>
        </w:rPr>
        <w:t xml:space="preserve"> </w:t>
      </w:r>
      <w:r>
        <w:rPr>
          <w:rFonts w:ascii="Times New Roman" w:hAnsi="Times New Roman" w:cs="Times New Roman"/>
          <w:sz w:val="24"/>
          <w:szCs w:val="24"/>
        </w:rPr>
        <w:t>The system is not registered through the web application. Therefore, users, roles and courses are given by the customer to the founders of the system and added to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Students submit requests to register for opened courses.Of course they can do it until the last registration day.</w:t>
      </w:r>
      <w:r>
        <w:rPr>
          <w:sz w:val="24"/>
          <w:szCs w:val="24"/>
        </w:rPr>
        <w:t xml:space="preserve"> </w:t>
      </w:r>
      <w:r>
        <w:rPr>
          <w:rFonts w:ascii="Times New Roman" w:hAnsi="Times New Roman" w:cs="Times New Roman"/>
          <w:sz w:val="24"/>
          <w:szCs w:val="24"/>
        </w:rPr>
        <w:t>if the student enrolls in the course, he / she can see his / her participation in the courses as a percentage.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teacher sends a request to the student affairs in order to be able to add himself / herself to the course.</w:t>
      </w:r>
      <w:r>
        <w:rPr>
          <w:sz w:val="24"/>
          <w:szCs w:val="24"/>
        </w:rPr>
        <w:t xml:space="preserve"> </w:t>
      </w:r>
      <w:r>
        <w:rPr>
          <w:rFonts w:ascii="Times New Roman" w:hAnsi="Times New Roman" w:cs="Times New Roman"/>
          <w:sz w:val="24"/>
          <w:szCs w:val="24"/>
        </w:rPr>
        <w:t>The teacher can create attendance for the lesson time and see past attendance.</w:t>
      </w:r>
    </w:p>
    <w:p>
      <w:pPr>
        <w:rPr>
          <w:rFonts w:ascii="Times New Roman" w:hAnsi="Times New Roman" w:cs="Times New Roman"/>
          <w:sz w:val="24"/>
          <w:szCs w:val="24"/>
        </w:rPr>
      </w:pPr>
    </w:p>
    <w:p>
      <w:pPr>
        <w:rPr>
          <w:rFonts w:cs="Times New Roman"/>
          <w:b/>
          <w:szCs w:val="24"/>
        </w:rPr>
      </w:pPr>
      <w:r>
        <w:rPr>
          <w:rFonts w:ascii="Times New Roman" w:hAnsi="Times New Roman" w:cs="Times New Roman"/>
          <w:sz w:val="24"/>
          <w:szCs w:val="24"/>
        </w:rPr>
        <w:t>The student affairs may approve or reject the requests of teachers and students</w:t>
      </w:r>
    </w:p>
    <w:p>
      <w:pPr>
        <w:pStyle w:val="3"/>
      </w:pPr>
      <w:bookmarkStart w:id="9" w:name="_Toc496873303"/>
      <w:r>
        <w:t>Functional Requirements</w:t>
      </w:r>
      <w:bookmarkEnd w:id="9"/>
    </w:p>
    <w:p>
      <w:pPr>
        <w:spacing w:line="240" w:lineRule="auto"/>
        <w:ind w:firstLine="420" w:firstLineChars="0"/>
        <w:rPr>
          <w:rFonts w:hint="default" w:ascii="Times New Roman" w:hAnsi="Times New Roman" w:cs="Times New Roman"/>
          <w:sz w:val="24"/>
          <w:szCs w:val="24"/>
          <w:lang w:val="tr"/>
        </w:rPr>
      </w:pPr>
      <w:bookmarkStart w:id="10" w:name="_Toc496873304"/>
      <w:r>
        <w:rPr>
          <w:rFonts w:hint="default" w:ascii="Times New Roman" w:hAnsi="Times New Roman" w:cs="Times New Roman"/>
          <w:sz w:val="24"/>
          <w:szCs w:val="24"/>
          <w:lang w:val="tr"/>
        </w:rPr>
        <w:t>In this system ‘when the ring bells’ users who authorized can take attendance, can add and remove classes and class students. Also authorized users can display students percentages of attendance and students can display their attendance percentages per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Admin user; can define user authorization. By that each user that is students or teachers will be registered by admin.</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Student affairs; is also can assign users but those users can only be students. Also can open classes. Also student affairs can assign students and teachers into that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24"/>
          <w:szCs w:val="24"/>
          <w:lang w:val="tr"/>
        </w:rPr>
      </w:pPr>
      <w:r>
        <w:rPr>
          <w:rFonts w:hint="default" w:ascii="Times New Roman" w:hAnsi="Times New Roman" w:cs="Times New Roman"/>
          <w:sz w:val="24"/>
          <w:szCs w:val="24"/>
          <w:lang w:val="tr"/>
        </w:rPr>
        <w:t>Teachers; mainly can take attendance on a class. Also teachers can assign students into classes.</w:t>
      </w:r>
    </w:p>
    <w:p>
      <w:pPr>
        <w:spacing w:line="240" w:lineRule="auto"/>
        <w:ind w:firstLine="420" w:firstLineChars="0"/>
        <w:rPr>
          <w:rFonts w:hint="default" w:ascii="Times New Roman" w:hAnsi="Times New Roman" w:cs="Times New Roman"/>
          <w:sz w:val="24"/>
          <w:szCs w:val="24"/>
          <w:lang w:val="tr"/>
        </w:rPr>
      </w:pPr>
    </w:p>
    <w:p>
      <w:pPr>
        <w:spacing w:line="240" w:lineRule="auto"/>
        <w:ind w:firstLine="420" w:firstLineChars="0"/>
        <w:rPr>
          <w:rFonts w:hint="default" w:ascii="Times New Roman" w:hAnsi="Times New Roman" w:cs="Times New Roman"/>
          <w:sz w:val="32"/>
          <w:szCs w:val="32"/>
          <w:lang w:val="tr"/>
        </w:rPr>
      </w:pPr>
      <w:r>
        <w:rPr>
          <w:rFonts w:hint="default" w:ascii="Times New Roman" w:hAnsi="Times New Roman" w:cs="Times New Roman"/>
          <w:sz w:val="24"/>
          <w:szCs w:val="24"/>
          <w:lang w:val="tr"/>
        </w:rPr>
        <w:t>Students; can display their classes.Also students can see their attendance percentages. System shows which date students missed or attended for student.Students can see their classes and their class teacher’s information.</w:t>
      </w:r>
    </w:p>
    <w:p>
      <w:pPr>
        <w:pStyle w:val="3"/>
      </w:pPr>
      <w:r>
        <w:t>Nonfunctional Requirements</w:t>
      </w:r>
      <w:bookmarkEnd w:id="10"/>
    </w:p>
    <w:p>
      <w:pPr>
        <w:rPr>
          <w:sz w:val="24"/>
          <w:szCs w:val="24"/>
        </w:rPr>
      </w:pPr>
      <w:bookmarkStart w:id="11" w:name="_Toc496873305"/>
      <w:r>
        <w:rPr>
          <w:b/>
          <w:sz w:val="24"/>
          <w:szCs w:val="24"/>
        </w:rPr>
        <w:t>Usability</w:t>
      </w:r>
      <w:r>
        <w:rPr>
          <w:sz w:val="24"/>
          <w:szCs w:val="24"/>
        </w:rPr>
        <w:t>;The user can do whatever he wants with a minimum of clicks. For example, a teacher spends a lot of time creating polling on existing systems. At the same time, the student spends a lot of time searching for continuity information.</w:t>
      </w:r>
    </w:p>
    <w:p>
      <w:pPr>
        <w:rPr>
          <w:sz w:val="32"/>
          <w:szCs w:val="32"/>
        </w:rPr>
      </w:pPr>
    </w:p>
    <w:p>
      <w:pPr>
        <w:rPr>
          <w:sz w:val="24"/>
          <w:szCs w:val="24"/>
        </w:rPr>
      </w:pPr>
      <w:r>
        <w:rPr>
          <w:b/>
          <w:sz w:val="24"/>
          <w:szCs w:val="24"/>
        </w:rPr>
        <w:t>Interface:</w:t>
      </w:r>
      <w:r>
        <w:rPr>
          <w:sz w:val="24"/>
          <w:szCs w:val="24"/>
        </w:rPr>
        <w:t xml:space="preserve"> In this project we used bootstrap to be nice looking and efficient.</w:t>
      </w:r>
    </w:p>
    <w:p>
      <w:pPr>
        <w:rPr>
          <w:sz w:val="24"/>
          <w:szCs w:val="24"/>
        </w:rPr>
      </w:pPr>
    </w:p>
    <w:p>
      <w:pPr>
        <w:rPr>
          <w:rFonts w:hint="default"/>
          <w:sz w:val="24"/>
          <w:szCs w:val="24"/>
        </w:rPr>
      </w:pPr>
      <w:r>
        <w:rPr>
          <w:rFonts w:hint="default"/>
          <w:b/>
          <w:bCs/>
          <w:sz w:val="24"/>
          <w:szCs w:val="24"/>
        </w:rPr>
        <w:t>Supportability:</w:t>
      </w:r>
      <w:r>
        <w:rPr>
          <w:rFonts w:hint="default"/>
          <w:sz w:val="24"/>
          <w:szCs w:val="24"/>
        </w:rPr>
        <w:t xml:space="preserve"> Operator must be able register new teachers and </w:t>
      </w:r>
    </w:p>
    <w:p>
      <w:pPr>
        <w:ind w:left="0" w:leftChars="0" w:firstLine="0" w:firstLineChars="0"/>
        <w:rPr>
          <w:rFonts w:hint="default"/>
          <w:sz w:val="24"/>
          <w:szCs w:val="24"/>
        </w:rPr>
      </w:pPr>
      <w:r>
        <w:rPr>
          <w:rFonts w:hint="default"/>
          <w:sz w:val="24"/>
          <w:szCs w:val="24"/>
        </w:rPr>
        <w:t xml:space="preserve">students without modification to the existing system. Also this system </w:t>
      </w:r>
    </w:p>
    <w:p>
      <w:pPr>
        <w:ind w:left="0" w:leftChars="0" w:firstLine="0" w:firstLineChars="0"/>
        <w:rPr>
          <w:rFonts w:hint="default"/>
          <w:sz w:val="24"/>
          <w:szCs w:val="24"/>
        </w:rPr>
      </w:pPr>
      <w:r>
        <w:rPr>
          <w:rFonts w:hint="default"/>
          <w:sz w:val="24"/>
          <w:szCs w:val="24"/>
        </w:rPr>
        <w:t xml:space="preserve">must be able to be maintained and adapted. </w:t>
      </w:r>
    </w:p>
    <w:p>
      <w:pPr>
        <w:rPr>
          <w:rFonts w:hint="default"/>
          <w:b/>
          <w:bCs/>
          <w:sz w:val="24"/>
          <w:szCs w:val="24"/>
        </w:rPr>
      </w:pPr>
    </w:p>
    <w:p>
      <w:pPr>
        <w:rPr>
          <w:rFonts w:hint="default"/>
          <w:sz w:val="24"/>
          <w:szCs w:val="24"/>
        </w:rPr>
      </w:pPr>
      <w:r>
        <w:rPr>
          <w:rFonts w:hint="default"/>
          <w:b/>
          <w:bCs/>
          <w:sz w:val="24"/>
          <w:szCs w:val="24"/>
        </w:rPr>
        <w:t>Packacing:</w:t>
      </w:r>
      <w:r>
        <w:rPr>
          <w:rFonts w:hint="default"/>
          <w:sz w:val="24"/>
          <w:szCs w:val="24"/>
        </w:rPr>
        <w:t xml:space="preserve"> There will be no constraints delivery. When The Ring </w:t>
      </w:r>
    </w:p>
    <w:p>
      <w:pPr>
        <w:ind w:left="0" w:leftChars="0" w:firstLine="0" w:firstLineChars="0"/>
        <w:rPr>
          <w:rFonts w:hint="default"/>
          <w:sz w:val="24"/>
          <w:szCs w:val="24"/>
        </w:rPr>
      </w:pPr>
      <w:r>
        <w:rPr>
          <w:rFonts w:hint="default"/>
          <w:sz w:val="24"/>
          <w:szCs w:val="24"/>
        </w:rPr>
        <w:t>Bells is a website.</w:t>
      </w:r>
    </w:p>
    <w:p>
      <w:pPr>
        <w:rPr>
          <w:b/>
          <w:sz w:val="24"/>
          <w:szCs w:val="24"/>
        </w:rPr>
      </w:pPr>
    </w:p>
    <w:p>
      <w:pPr>
        <w:rPr>
          <w:b/>
          <w:sz w:val="24"/>
          <w:szCs w:val="24"/>
        </w:rPr>
      </w:pPr>
    </w:p>
    <w:p>
      <w:pPr>
        <w:rPr>
          <w:sz w:val="24"/>
          <w:szCs w:val="24"/>
        </w:rPr>
      </w:pPr>
      <w:r>
        <w:rPr>
          <w:b/>
          <w:sz w:val="24"/>
          <w:szCs w:val="24"/>
        </w:rPr>
        <w:t>Reliability:</w:t>
      </w:r>
      <w:r>
        <w:rPr>
          <w:sz w:val="24"/>
          <w:szCs w:val="24"/>
        </w:rPr>
        <w:t xml:space="preserve"> The system must be running 100% of the time when </w:t>
      </w:r>
      <w:r>
        <w:rPr>
          <w:rFonts w:hint="default"/>
          <w:sz w:val="24"/>
          <w:szCs w:val="24"/>
          <w:lang w:val="tr"/>
        </w:rPr>
        <w:t>teacher taking attendance</w:t>
      </w:r>
      <w:r>
        <w:rPr>
          <w:sz w:val="24"/>
          <w:szCs w:val="24"/>
        </w:rPr>
        <w:t>.</w:t>
      </w:r>
    </w:p>
    <w:p>
      <w:pPr>
        <w:rPr>
          <w:sz w:val="24"/>
          <w:szCs w:val="24"/>
        </w:rPr>
      </w:pPr>
      <w:r>
        <w:rPr>
          <w:sz w:val="24"/>
          <w:szCs w:val="24"/>
        </w:rPr>
        <w:t xml:space="preserve"> </w:t>
      </w:r>
    </w:p>
    <w:p>
      <w:pPr>
        <w:rPr>
          <w:sz w:val="24"/>
          <w:szCs w:val="24"/>
        </w:rPr>
      </w:pPr>
      <w:r>
        <w:rPr>
          <w:b/>
          <w:sz w:val="24"/>
          <w:szCs w:val="24"/>
        </w:rPr>
        <w:t>Implementation:</w:t>
      </w:r>
      <w:r>
        <w:rPr>
          <w:sz w:val="24"/>
          <w:szCs w:val="24"/>
        </w:rPr>
        <w:t xml:space="preserve"> The system will be implemented on </w:t>
      </w:r>
      <w:r>
        <w:rPr>
          <w:rFonts w:hint="default"/>
          <w:sz w:val="24"/>
          <w:szCs w:val="24"/>
          <w:lang w:val="tr"/>
        </w:rPr>
        <w:t>Angular CLI it is a typescript framework</w:t>
      </w:r>
      <w:r>
        <w:rPr>
          <w:sz w:val="24"/>
          <w:szCs w:val="24"/>
        </w:rPr>
        <w:t xml:space="preserve">. In addition, </w:t>
      </w:r>
      <w:r>
        <w:rPr>
          <w:rFonts w:hint="default"/>
          <w:sz w:val="24"/>
          <w:szCs w:val="24"/>
          <w:lang w:val="tr"/>
        </w:rPr>
        <w:t xml:space="preserve">firebase </w:t>
      </w:r>
      <w:r>
        <w:rPr>
          <w:sz w:val="24"/>
          <w:szCs w:val="24"/>
        </w:rPr>
        <w:t xml:space="preserve">will be used as the </w:t>
      </w:r>
      <w:r>
        <w:rPr>
          <w:rFonts w:hint="default"/>
          <w:sz w:val="24"/>
          <w:szCs w:val="24"/>
          <w:lang w:val="tr"/>
        </w:rPr>
        <w:t>database</w:t>
      </w:r>
      <w:r>
        <w:rPr>
          <w:sz w:val="24"/>
          <w:szCs w:val="24"/>
        </w:rPr>
        <w:t xml:space="preserve">. User Interface should be </w:t>
      </w:r>
      <w:r>
        <w:rPr>
          <w:rFonts w:hint="default"/>
          <w:sz w:val="24"/>
          <w:szCs w:val="24"/>
          <w:lang w:val="tr"/>
        </w:rPr>
        <w:t>responsive, bootstrap will be use so it will be smart phone friendly</w:t>
      </w:r>
      <w:r>
        <w:rPr>
          <w:sz w:val="24"/>
          <w:szCs w:val="24"/>
        </w:rPr>
        <w:t>.</w:t>
      </w:r>
    </w:p>
    <w:p>
      <w:pPr>
        <w:ind w:left="0" w:leftChars="0" w:firstLine="0" w:firstLineChars="0"/>
        <w:rPr>
          <w:rFonts w:hint="default"/>
          <w:sz w:val="24"/>
          <w:szCs w:val="24"/>
        </w:rPr>
      </w:pPr>
    </w:p>
    <w:p>
      <w:pPr>
        <w:rPr>
          <w:sz w:val="24"/>
          <w:szCs w:val="24"/>
        </w:rPr>
      </w:pPr>
      <w:r>
        <w:rPr>
          <w:b/>
          <w:sz w:val="24"/>
          <w:szCs w:val="24"/>
        </w:rPr>
        <w:t>Performance:</w:t>
      </w:r>
      <w:r>
        <w:rPr>
          <w:sz w:val="24"/>
          <w:szCs w:val="24"/>
        </w:rPr>
        <w:t xml:space="preserve"> The system must allow least </w:t>
      </w:r>
      <w:r>
        <w:rPr>
          <w:rFonts w:hint="default"/>
          <w:sz w:val="24"/>
          <w:szCs w:val="24"/>
          <w:lang w:val="tr"/>
        </w:rPr>
        <w:t>1</w:t>
      </w:r>
      <w:r>
        <w:rPr>
          <w:sz w:val="24"/>
          <w:szCs w:val="24"/>
        </w:rPr>
        <w:t>00 parallel users.</w:t>
      </w:r>
    </w:p>
    <w:p>
      <w:pPr>
        <w:rPr>
          <w:sz w:val="24"/>
          <w:szCs w:val="24"/>
        </w:rPr>
      </w:pPr>
    </w:p>
    <w:p>
      <w:pPr>
        <w:rPr>
          <w:sz w:val="24"/>
          <w:szCs w:val="24"/>
        </w:rPr>
      </w:pPr>
      <w:r>
        <w:rPr>
          <w:b/>
          <w:sz w:val="24"/>
          <w:szCs w:val="24"/>
        </w:rPr>
        <w:t>Legal:</w:t>
      </w:r>
      <w:r>
        <w:rPr>
          <w:sz w:val="24"/>
          <w:szCs w:val="24"/>
        </w:rPr>
        <w:t xml:space="preserve"> The software is provided "as is", without warranty of any kind, express or implied, including but not limited to the warranties of merchantability, fitness for a particular purpose and no 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
      </w:pPr>
      <w:bookmarkStart w:id="12" w:name="_Toc496873313"/>
      <w:r>
        <w:t>System Models</w:t>
      </w:r>
      <w:bookmarkEnd w:id="12"/>
    </w:p>
    <w:p>
      <w:pPr>
        <w:rPr>
          <w:sz w:val="24"/>
          <w:szCs w:val="24"/>
        </w:rPr>
      </w:pPr>
    </w:p>
    <w:bookmarkEnd w:id="11"/>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tbl>
      <w:tblPr>
        <w:tblStyle w:val="16"/>
        <w:tblpPr w:leftFromText="141" w:rightFromText="141" w:vertAnchor="page" w:horzAnchor="page" w:tblpX="1825" w:tblpY="1979"/>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516"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hint="default" w:eastAsia="Times New Roman"/>
                <w:lang w:val="tr" w:eastAsia="tr-TR"/>
              </w:rPr>
            </w:pPr>
            <w:r>
              <w:rPr>
                <w:rFonts w:eastAsia="Times New Roman"/>
                <w:b/>
                <w:bCs/>
                <w:lang w:eastAsia="tr-TR"/>
              </w:rPr>
              <w:t xml:space="preserve">Scenario name: </w:t>
            </w:r>
            <w:r>
              <w:rPr>
                <w:rFonts w:hint="default" w:eastAsia="Times New Roman"/>
                <w:bCs/>
                <w:lang w:val="tr" w:eastAsia="tr-TR"/>
              </w:rPr>
              <w:t>Listing Assigned Classes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hint="default" w:eastAsia="Times New Roman"/>
                <w:lang w:val="tr" w:eastAsia="tr-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opens the application page.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sees the login screen with only two parameters on those are email and password.</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enters his email and password, clicks on login button.</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redirects to the main page.</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In the main page Ersin sees the classes that assigned to him on that semester.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sees the logout button, and clicks it.</w:t>
            </w:r>
          </w:p>
          <w:p>
            <w:pPr>
              <w:numPr>
                <w:ilvl w:val="0"/>
                <w:numId w:val="2"/>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val="0"/>
                <w:bCs w:val="0"/>
                <w:lang w:eastAsia="tr-TR"/>
              </w:rPr>
            </w:pPr>
            <w:r>
              <w:rPr>
                <w:rFonts w:hint="default" w:eastAsia="Times New Roman"/>
                <w:b w:val="0"/>
                <w:bCs w:val="0"/>
                <w:lang w:val="tr" w:eastAsia="tr-TR"/>
              </w:rPr>
              <w:t>Ersin redirects to login screen.</w:t>
            </w:r>
          </w:p>
          <w:p>
            <w:pPr>
              <w:numPr>
                <w:ilvl w:val="0"/>
                <w:numId w:val="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p>
        </w:tc>
      </w:tr>
    </w:tbl>
    <w:tbl>
      <w:tblPr>
        <w:tblStyle w:val="17"/>
        <w:tblpPr w:leftFromText="180" w:rightFromText="180" w:vertAnchor="text" w:horzAnchor="page" w:tblpX="1779" w:tblpY="30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vertAlign w:val="baseline"/>
                <w:lang w:val="tr"/>
              </w:rPr>
            </w:pPr>
            <w:r>
              <w:rPr>
                <w:rFonts w:eastAsia="Times New Roman"/>
                <w:b/>
                <w:bCs/>
                <w:lang w:eastAsia="tr-TR"/>
              </w:rPr>
              <w:t xml:space="preserve">Scenario name: </w:t>
            </w:r>
            <w:r>
              <w:rPr>
                <w:rFonts w:hint="default" w:eastAsia="Times New Roman"/>
                <w:bCs/>
                <w:lang w:val="tr" w:eastAsia="tr-TR"/>
              </w:rPr>
              <w:t>Listing Assigned Classes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6" w:hRule="atLeast"/>
        </w:trPr>
        <w:tc>
          <w:tcPr>
            <w:tcW w:w="8522" w:type="dxa"/>
          </w:tcPr>
          <w:p>
            <w:pPr>
              <w:widowControl w:val="0"/>
              <w:pBdr>
                <w:top w:val="none" w:color="auto" w:sz="0" w:space="0"/>
                <w:left w:val="none" w:color="auto" w:sz="0" w:space="0"/>
                <w:bottom w:val="none" w:color="auto" w:sz="0" w:space="0"/>
                <w:right w:val="none" w:color="auto" w:sz="0" w:space="0"/>
                <w:between w:val="none" w:color="auto" w:sz="0" w:space="0"/>
              </w:pBdr>
              <w:jc w:val="both"/>
              <w:rPr>
                <w:rFonts w:eastAsia="Times New Roman"/>
                <w:b/>
                <w:bCs/>
                <w:lang w:eastAsia="tr-TR"/>
              </w:rPr>
            </w:pPr>
            <w:r>
              <w:rPr>
                <w:rFonts w:eastAsia="Times New Roman"/>
                <w:b/>
                <w:bCs/>
                <w:lang w:eastAsia="tr-TR"/>
              </w:rPr>
              <w:t>Flow of events: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In the main page Ersin sees the classes that assigned to him on that semester.</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sees ‘Detail’ button each on every item of class list.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classes page.</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eastAsia="Times New Roman"/>
                <w:b w:val="0"/>
                <w:bCs w:val="0"/>
                <w:lang w:eastAsia="tr-TR"/>
              </w:rPr>
            </w:pPr>
            <w:r>
              <w:rPr>
                <w:rFonts w:hint="default" w:eastAsia="Times New Roman"/>
                <w:b w:val="0"/>
                <w:bCs w:val="0"/>
                <w:lang w:val="tr" w:eastAsia="tr-TR"/>
              </w:rPr>
              <w:t>Ersin sees ‘student list’ in the classes page. Also displays the percentages of each student in the class.</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eastAsia="Times New Roman"/>
                <w:b w:val="0"/>
                <w:bCs w:val="0"/>
                <w:lang w:eastAsia="tr-TR"/>
              </w:rPr>
            </w:pPr>
            <w:r>
              <w:rPr>
                <w:rFonts w:hint="default" w:eastAsia="Times New Roman"/>
                <w:b w:val="0"/>
                <w:bCs w:val="0"/>
                <w:lang w:val="tr" w:eastAsia="tr-TR"/>
              </w:rPr>
              <w:t>Ersin sees the logout button, and clicks it.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redirects to login screen.</w:t>
            </w:r>
          </w:p>
        </w:tc>
      </w:tr>
    </w:tbl>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rPr>
          <w:rFonts w:hint="default"/>
          <w:lang w:val="tr"/>
        </w:rPr>
      </w:pPr>
    </w:p>
    <w:p>
      <w:pPr>
        <w:rPr>
          <w:rFonts w:hint="default"/>
          <w:lang w:val="tr"/>
        </w:rPr>
      </w:pPr>
    </w:p>
    <w:p>
      <w:pPr>
        <w:rPr>
          <w:rFonts w:hint="default"/>
          <w:lang w:val="tr"/>
        </w:rPr>
      </w:pPr>
    </w:p>
    <w:p>
      <w:pPr>
        <w:rPr>
          <w:rFonts w:hint="default"/>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 xml:space="preserve">Scenario name: </w:t>
            </w:r>
            <w:r>
              <w:rPr>
                <w:rFonts w:hint="default" w:eastAsia="Times New Roman"/>
                <w:bCs/>
                <w:lang w:val="tr" w:eastAsia="tr-TR"/>
              </w:rPr>
              <w:t>Opening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6" w:hRule="atLeast"/>
        </w:trPr>
        <w:tc>
          <w:tcPr>
            <w:tcW w:w="8522" w:type="dxa"/>
          </w:tcPr>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main page Ersin sees the classes that assigned to him on that semester.</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‘Detail’ button each on every item of class list.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classes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‘open attendance’ button and clicks it.</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 to the related page.</w:t>
            </w:r>
          </w:p>
          <w:p>
            <w:pPr>
              <w:widowControl w:val="0"/>
              <w:numPr>
                <w:ilvl w:val="0"/>
                <w:numId w:val="4"/>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page Ersin defines the name of attendance and the date of attandance. Clicks ‘Save’ button.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hint="default" w:eastAsia="Times New Roman"/>
                <w:b w:val="0"/>
                <w:bCs w:val="0"/>
                <w:lang w:val="tr" w:eastAsia="tr-TR"/>
              </w:rPr>
              <w:t>Ersin redirects to login screen.</w:t>
            </w:r>
          </w:p>
        </w:tc>
      </w:tr>
    </w:tbl>
    <w:p>
      <w:pPr>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9"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val="0"/>
                <w:bCs w:val="0"/>
                <w:vertAlign w:val="baseline"/>
                <w:lang w:val="tr"/>
              </w:rPr>
            </w:pPr>
            <w:r>
              <w:rPr>
                <w:rFonts w:eastAsia="Times New Roman"/>
                <w:b/>
                <w:bCs/>
                <w:lang w:eastAsia="tr-TR"/>
              </w:rPr>
              <w:t xml:space="preserve">Scenario name: </w:t>
            </w:r>
            <w:r>
              <w:rPr>
                <w:rFonts w:hint="default" w:eastAsia="Times New Roman"/>
                <w:bCs/>
                <w:lang w:val="tr" w:eastAsia="tr-TR"/>
              </w:rPr>
              <w:t>Taking 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1" w:hRule="atLeast"/>
        </w:trPr>
        <w:tc>
          <w:tcPr>
            <w:tcW w:w="8522" w:type="dxa"/>
          </w:tcPr>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main page Ersin sees the classes that assigned to him on that semester.</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‘Detail’ button each on every item of class list.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click the ‘Detail’ button of desired class.</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classes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class page for displaying opened attendance, Ersin clicks the ‘opened attendance’ button and redirects to taking attendance page.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In the page Ersin sees three options for every student on the list these are present, absent, excused.</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selects the related option for every student.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Clicks ‘save’ button for saving the attendance.</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5"/>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redirects to login screen.</w:t>
            </w:r>
          </w:p>
        </w:tc>
      </w:tr>
    </w:tbl>
    <w:p>
      <w:pPr>
        <w:rPr>
          <w:rFonts w:hint="default"/>
          <w:b/>
          <w:bCs/>
          <w:lang w:val="tr"/>
        </w:rPr>
      </w:pPr>
    </w:p>
    <w:p>
      <w:pPr>
        <w:ind w:left="0" w:leftChars="0" w:firstLine="0" w:firstLineChars="0"/>
        <w:rPr>
          <w:rFonts w:hint="default"/>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0"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 xml:space="preserve">Scenario name: </w:t>
            </w:r>
            <w:r>
              <w:rPr>
                <w:rFonts w:hint="default" w:eastAsia="Times New Roman"/>
                <w:bCs/>
                <w:lang w:val="tr" w:eastAsia="tr-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r>
              <w:rPr>
                <w:rFonts w:eastAsia="Times New Roman"/>
                <w:b/>
                <w:bCs/>
                <w:lang w:eastAsia="tr-TR"/>
              </w:rPr>
              <w:t>Participant actor instances:</w:t>
            </w:r>
            <w:r>
              <w:rPr>
                <w:rFonts w:eastAsia="Times New Roman"/>
                <w:lang w:eastAsia="tr-TR"/>
              </w:rPr>
              <w:t xml:space="preserve"> </w:t>
            </w:r>
            <w:r>
              <w:rPr>
                <w:rFonts w:hint="default" w:eastAsia="Times New Roman"/>
                <w:lang w:val="tr" w:eastAsia="tr-TR"/>
              </w:rPr>
              <w:t>Ersin</w:t>
            </w:r>
            <w:r>
              <w:rPr>
                <w:rFonts w:eastAsia="Times New Roman"/>
                <w:b/>
                <w:bCs/>
                <w:lang w:eastAsia="tr-TR"/>
              </w:rPr>
              <w:t>:</w:t>
            </w:r>
            <w:r>
              <w:rPr>
                <w:rFonts w:hint="default" w:eastAsia="Times New Roman"/>
                <w:bCs/>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522" w:type="dxa"/>
          </w:tcPr>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jc w:val="both"/>
              <w:rPr>
                <w:rFonts w:hint="default" w:eastAsia="Times New Roman"/>
                <w:b/>
                <w:bCs/>
                <w:lang w:val="tr" w:eastAsia="tr-TR"/>
              </w:rPr>
            </w:pPr>
            <w:r>
              <w:rPr>
                <w:rFonts w:hint="default" w:eastAsia="Times New Roman"/>
                <w:b w:val="0"/>
                <w:bCs w:val="0"/>
                <w:lang w:val="tr" w:eastAsia="tr-TR"/>
              </w:rPr>
              <w:t>Ersin opens the application page.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login screen with only two parameters on those are email and password.</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enters his email and password, clicks on login button.</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redirects to the main page.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sees the open courses list and clicks on it.</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bCs/>
                <w:lang w:val="tr" w:eastAsia="tr-TR"/>
              </w:rPr>
            </w:pPr>
            <w:r>
              <w:rPr>
                <w:rFonts w:hint="default" w:eastAsia="Times New Roman"/>
                <w:b w:val="0"/>
                <w:bCs w:val="0"/>
                <w:lang w:val="tr" w:eastAsia="tr-TR"/>
              </w:rPr>
              <w:t>Ersin redirect to the classes list, and sees the search bar.</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searches the desired course of him.</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sees ‘send request’ button each on every course.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clicks and sends request for the desired course.</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b w:val="0"/>
                <w:bCs w:val="0"/>
                <w:vertAlign w:val="baseline"/>
                <w:lang w:val="tr"/>
              </w:rPr>
            </w:pPr>
            <w:r>
              <w:rPr>
                <w:rFonts w:hint="default" w:eastAsia="Times New Roman"/>
                <w:b w:val="0"/>
                <w:bCs w:val="0"/>
                <w:lang w:val="tr" w:eastAsia="tr-TR"/>
              </w:rPr>
              <w:t>Ersin sees the logout button, and clicks it.</w:t>
            </w:r>
          </w:p>
          <w:p>
            <w:pPr>
              <w:widowControl w:val="0"/>
              <w:numPr>
                <w:ilvl w:val="0"/>
                <w:numId w:val="6"/>
              </w:numPr>
              <w:pBdr>
                <w:top w:val="none" w:color="auto" w:sz="0" w:space="0"/>
                <w:left w:val="none" w:color="auto" w:sz="0" w:space="0"/>
                <w:bottom w:val="none" w:color="auto" w:sz="0" w:space="0"/>
                <w:right w:val="none" w:color="auto" w:sz="0" w:space="0"/>
                <w:between w:val="none" w:color="auto" w:sz="0" w:space="0"/>
              </w:pBdr>
              <w:ind w:left="0" w:leftChars="0" w:firstLine="0" w:firstLineChars="0"/>
              <w:jc w:val="both"/>
              <w:rPr>
                <w:rFonts w:hint="default" w:eastAsia="Times New Roman"/>
                <w:b w:val="0"/>
                <w:bCs w:val="0"/>
                <w:lang w:val="tr" w:eastAsia="tr-TR"/>
              </w:rPr>
            </w:pPr>
            <w:r>
              <w:rPr>
                <w:rFonts w:hint="default" w:eastAsia="Times New Roman"/>
                <w:b w:val="0"/>
                <w:bCs w:val="0"/>
                <w:lang w:val="tr" w:eastAsia="tr-TR"/>
              </w:rPr>
              <w:t>Ersin redirects to login screen.</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b/>
                <w:bCs/>
                <w:vertAlign w:val="baseline"/>
                <w:lang w:val="tr"/>
              </w:rPr>
            </w:pPr>
          </w:p>
        </w:tc>
      </w:tr>
    </w:tbl>
    <w:p>
      <w:pPr>
        <w:rPr>
          <w:rFonts w:hint="default"/>
          <w:b/>
          <w:bCs/>
          <w:lang w:val="tr"/>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Ali: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Ali enter the website on his browser.</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ali's registered user name and password.</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Ali, click the button of students he can see all students in school and he can change information of students.</w:t>
            </w:r>
          </w:p>
          <w:p>
            <w:pPr>
              <w:numPr>
                <w:ilvl w:val="0"/>
                <w:numId w:val="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making changes.</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Akif: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Akif enter the website on his browser.</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akif's registered user name and password.</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Arif, clicks the notification icon on the top right corner. and the request page is displayed. At this page may approve or reject requests.He press save button after making changes.</w:t>
            </w:r>
          </w:p>
          <w:p>
            <w:pPr>
              <w:numPr>
                <w:ilvl w:val="0"/>
                <w:numId w:val="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making changes.</w:t>
            </w:r>
          </w:p>
        </w:tc>
      </w:tr>
    </w:tbl>
    <w:p/>
    <w:p/>
    <w:p/>
    <w:p/>
    <w:p/>
    <w:p/>
    <w:p/>
    <w:p/>
    <w:p/>
    <w:p/>
    <w:p/>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Cem: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Cem enter the website on his browser.</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cem's registered user name and password.</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plus button on this page and comes up with the lessons he can add. Clicks one of these lessons.</w:t>
            </w:r>
          </w:p>
          <w:p>
            <w:pPr>
              <w:numPr>
                <w:ilvl w:val="0"/>
                <w:numId w:val="9"/>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lesson.</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enter the website on his browser.</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Kemal's registered user name and password.</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selects any course from the page that comes in front of him.</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click the add button at the bottom left of the course page.</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 a list of instructors. he can add </w:t>
            </w:r>
            <w:r>
              <w:rPr>
                <w:rFonts w:eastAsia="Times New Roman"/>
              </w:rPr>
              <w:t>students and teachers</w:t>
            </w:r>
            <w:r>
              <w:rPr>
                <w:rFonts w:eastAsia="Times New Roman"/>
                <w:bCs/>
                <w:lang w:eastAsia="tr-TR"/>
              </w:rPr>
              <w:t xml:space="preserve"> from this list.</w:t>
            </w:r>
          </w:p>
          <w:p>
            <w:pPr>
              <w:numPr>
                <w:ilvl w:val="0"/>
                <w:numId w:val="10"/>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teacher and student to course.</w:t>
            </w:r>
          </w:p>
        </w:tc>
      </w:tr>
    </w:tbl>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contextualSpacing/>
        <w:jc w:val="both"/>
        <w:outlineLvl w:val="1"/>
        <w:rPr>
          <w:rFonts w:eastAsiaTheme="majorEastAsia"/>
          <w:b/>
          <w:color w:val="000000" w:themeColor="text1"/>
          <w14:textFill>
            <w14:solidFill>
              <w14:schemeClr w14:val="tx1"/>
            </w14:solidFill>
          </w14:textFill>
        </w:rPr>
      </w:pPr>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328" w:tblpY="2051"/>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Scenario name: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60" w:lineRule="auto"/>
              <w:contextualSpacing/>
              <w:rPr>
                <w:rFonts w:eastAsia="Times New Roman"/>
                <w:lang w:eastAsia="tr-TR"/>
              </w:rPr>
            </w:pPr>
            <w:r>
              <w:rPr>
                <w:rFonts w:eastAsia="Times New Roman"/>
                <w:b/>
                <w:bCs/>
                <w:lang w:eastAsia="tr-TR"/>
              </w:rPr>
              <w:t>Participant actor instances:</w:t>
            </w:r>
            <w:r>
              <w:rPr>
                <w:rFonts w:eastAsia="Times New Roman"/>
                <w:lang w:eastAsia="tr-TR"/>
              </w:rPr>
              <w:t xml:space="preserve"> </w:t>
            </w:r>
            <w:r>
              <w:rPr>
                <w:rFonts w:eastAsia="Times New Roman"/>
                <w:b/>
                <w:bCs/>
                <w:lang w:eastAsia="tr-TR"/>
              </w:rPr>
              <w:t xml:space="preserve">Kemal: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line="30" w:lineRule="atLeast"/>
              <w:contextualSpacing/>
              <w:rPr>
                <w:rFonts w:eastAsia="Times New Roman"/>
                <w:b/>
                <w:bCs/>
                <w:lang w:eastAsia="tr-TR"/>
              </w:rPr>
            </w:pPr>
            <w:r>
              <w:rPr>
                <w:rFonts w:eastAsia="Times New Roman"/>
                <w:b/>
                <w:bCs/>
                <w:lang w:eastAsia="tr-TR"/>
              </w:rPr>
              <w:t xml:space="preserve">Flow of events: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Serdar enter the website on his browser.</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 xml:space="preserve">He sees the login screen. </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The website asks for Serdar's registered user name and password.</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sees the page of student affairs.</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presses the course button on the right.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Kemal selects any course from the page that comes in front of him.</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click the add button at the bottom left of the course page.</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see a list of students. He, will be able to delete the students and teachers on the list.</w:t>
            </w:r>
          </w:p>
          <w:p>
            <w:pPr>
              <w:numPr>
                <w:ilvl w:val="0"/>
                <w:numId w:val="11"/>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He press save button after adding teacher and student to course.</w:t>
            </w:r>
          </w:p>
        </w:tc>
      </w:tr>
    </w:tbl>
    <w:p/>
    <w:p/>
    <w:p/>
    <w:p/>
    <w:p>
      <w:pPr>
        <w:keepNext/>
        <w:keepLines/>
        <w:spacing w:before="120" w:beforeLines="0" w:after="120" w:afterLines="0" w:line="360" w:lineRule="auto"/>
        <w:jc w:val="both"/>
        <w:outlineLvl w:val="1"/>
        <w:rPr>
          <w:rFonts w:hint="default"/>
          <w:b/>
          <w:color w:val="000000"/>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ind w:left="0" w:leftChars="0" w:firstLine="0" w:firstLineChars="0"/>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sz w:val="22"/>
        </w:rPr>
      </w:pPr>
    </w:p>
    <w:p>
      <w:pPr>
        <w:keepNext/>
        <w:keepLines/>
        <w:spacing w:before="120" w:beforeLines="0" w:after="120" w:afterLines="0" w:line="360" w:lineRule="auto"/>
        <w:jc w:val="both"/>
        <w:outlineLvl w:val="1"/>
        <w:rPr>
          <w:rFonts w:hint="default"/>
          <w:b/>
          <w:color w:val="000000"/>
          <w:sz w:val="22"/>
        </w:rPr>
      </w:pPr>
    </w:p>
    <w:tbl>
      <w:tblPr>
        <w:tblStyle w:val="16"/>
        <w:tblpPr w:leftFromText="141" w:rightFromText="141" w:vertAnchor="page" w:horzAnchor="margin" w:tblpY="1884"/>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hAnsi="Times New Roman"/>
                <w:sz w:val="24"/>
              </w:rPr>
              <w:t>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2"/>
              </w:numPr>
              <w:spacing w:before="115" w:beforeLines="0" w:after="115" w:afterLines="0" w:line="276" w:lineRule="auto"/>
              <w:jc w:val="both"/>
              <w:rPr>
                <w:rFonts w:hint="default" w:ascii="Times New Roman"/>
                <w:b/>
                <w:sz w:val="24"/>
              </w:rPr>
            </w:pPr>
            <w:r>
              <w:rPr>
                <w:rFonts w:hint="default" w:ascii="Times New Roman" w:hAnsi="Times New Roman"/>
                <w:sz w:val="24"/>
              </w:rPr>
              <w:t>Zafer enter the whentheringbells.</w:t>
            </w:r>
          </w:p>
          <w:p>
            <w:pPr>
              <w:numPr>
                <w:ilvl w:val="0"/>
                <w:numId w:val="12"/>
              </w:numPr>
              <w:spacing w:before="115" w:beforeLines="0" w:after="115" w:afterLines="0" w:line="276" w:lineRule="auto"/>
              <w:jc w:val="both"/>
              <w:rPr>
                <w:rFonts w:hint="default" w:ascii="Times New Roman"/>
                <w:b/>
                <w:sz w:val="24"/>
              </w:rPr>
            </w:pPr>
            <w:r>
              <w:rPr>
                <w:rFonts w:hint="default" w:ascii="Times New Roman" w:hAnsi="Times New Roman"/>
                <w:sz w:val="24"/>
              </w:rPr>
              <w:t>Zafer enters the application by typing the e-mail address and password.</w:t>
            </w:r>
          </w:p>
          <w:p>
            <w:pPr>
              <w:numPr>
                <w:ilvl w:val="0"/>
                <w:numId w:val="12"/>
              </w:numPr>
              <w:spacing w:before="115" w:beforeLines="0" w:after="115" w:afterLines="0" w:line="276" w:lineRule="auto"/>
              <w:jc w:val="both"/>
              <w:rPr>
                <w:rFonts w:hint="default"/>
                <w:b/>
                <w:sz w:val="22"/>
              </w:rPr>
            </w:pPr>
            <w:r>
              <w:rPr>
                <w:rFonts w:hint="default" w:ascii="Times New Roman" w:hAnsi="Times New Roman"/>
                <w:sz w:val="24"/>
              </w:rPr>
              <w:t>Zafer sees the profile button at the top of the page.</w:t>
            </w:r>
          </w:p>
          <w:p>
            <w:pPr>
              <w:numPr>
                <w:ilvl w:val="0"/>
                <w:numId w:val="12"/>
              </w:numPr>
              <w:spacing w:before="115" w:beforeLines="0" w:after="115" w:afterLines="0" w:line="276" w:lineRule="auto"/>
              <w:jc w:val="both"/>
              <w:rPr>
                <w:rFonts w:hint="default" w:ascii="Times New Roman"/>
                <w:sz w:val="24"/>
              </w:rPr>
            </w:pPr>
            <w:r>
              <w:rPr>
                <w:rFonts w:hint="default" w:ascii="Times New Roman" w:hAnsi="Times New Roman"/>
                <w:sz w:val="24"/>
              </w:rPr>
              <w:t>Zafer clicks the profile button to go to the profile page.</w:t>
            </w:r>
          </w:p>
          <w:p>
            <w:pPr>
              <w:numPr>
                <w:ilvl w:val="0"/>
                <w:numId w:val="12"/>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sees his profile</w:t>
            </w:r>
          </w:p>
        </w:tc>
      </w:tr>
    </w:tbl>
    <w:p>
      <w:pPr>
        <w:spacing w:beforeLines="0" w:after="0" w:afterLines="0"/>
        <w:rPr>
          <w:rFonts w:hint="default"/>
          <w:vanish/>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hAnsi="Times New Roman"/>
                <w:sz w:val="24"/>
              </w:rPr>
              <w:t>Viewing the courses the student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3"/>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3"/>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3"/>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tc>
      </w:tr>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hAnsi="Times New Roman"/>
                <w:sz w:val="24"/>
              </w:rPr>
              <w:t>Adding courses(request)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4"/>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4"/>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4"/>
              </w:numPr>
              <w:spacing w:before="115" w:beforeLines="0" w:after="115" w:afterLines="0" w:line="276" w:lineRule="auto"/>
              <w:jc w:val="both"/>
              <w:rPr>
                <w:rFonts w:hint="default"/>
                <w:b/>
                <w:sz w:val="22"/>
              </w:rPr>
            </w:pPr>
            <w:r>
              <w:rPr>
                <w:rFonts w:hint="default" w:ascii="Times New Roman" w:hAnsi="Times New Roman"/>
                <w:sz w:val="24"/>
              </w:rPr>
              <w:t>Zafer sees the courses button at the next to the profile button</w:t>
            </w:r>
            <w:r>
              <w:rPr>
                <w:rFonts w:hint="default" w:ascii="Times New Roman"/>
                <w:sz w:val="24"/>
              </w:rPr>
              <w:t>.</w:t>
            </w:r>
          </w:p>
          <w:p>
            <w:pPr>
              <w:numPr>
                <w:ilvl w:val="0"/>
                <w:numId w:val="14"/>
              </w:numPr>
              <w:spacing w:before="115" w:beforeLines="0" w:after="115" w:afterLines="0" w:line="276" w:lineRule="auto"/>
              <w:jc w:val="both"/>
              <w:rPr>
                <w:rFonts w:hint="default" w:ascii="Times New Roman"/>
                <w:sz w:val="24"/>
              </w:rPr>
            </w:pPr>
            <w:r>
              <w:rPr>
                <w:rFonts w:hint="default" w:ascii="Times New Roman" w:hAnsi="Times New Roman"/>
                <w:sz w:val="24"/>
              </w:rPr>
              <w:t>Zafer clicks the courses button to go to the courses page.</w:t>
            </w:r>
          </w:p>
          <w:p>
            <w:pPr>
              <w:numPr>
                <w:ilvl w:val="0"/>
                <w:numId w:val="14"/>
              </w:numPr>
              <w:spacing w:before="115" w:beforeLines="0" w:after="115" w:afterLines="0" w:line="276" w:lineRule="auto"/>
              <w:jc w:val="both"/>
              <w:rPr>
                <w:rFonts w:hint="default" w:ascii="Times New Roman"/>
                <w:sz w:val="24"/>
              </w:rPr>
            </w:pPr>
            <w:r>
              <w:rPr>
                <w:rFonts w:hint="default" w:ascii="Times New Roman" w:hAnsi="Times New Roman"/>
                <w:sz w:val="24"/>
              </w:rPr>
              <w:t>Zafer sees all the courses opened in the school.</w:t>
            </w:r>
          </w:p>
          <w:p>
            <w:pPr>
              <w:numPr>
                <w:ilvl w:val="0"/>
                <w:numId w:val="14"/>
              </w:numPr>
              <w:spacing w:before="115" w:beforeLines="0" w:after="115" w:afterLines="0" w:line="276" w:lineRule="auto"/>
              <w:jc w:val="both"/>
              <w:rPr>
                <w:rFonts w:hint="default"/>
                <w:b/>
                <w:sz w:val="22"/>
              </w:rPr>
            </w:pPr>
            <w:r>
              <w:rPr>
                <w:rFonts w:hint="default" w:ascii="Times New Roman" w:hAnsi="Times New Roman"/>
                <w:sz w:val="24"/>
              </w:rPr>
              <w:t>Zafer clicks the send request button next to the course</w:t>
            </w:r>
            <w:r>
              <w:rPr>
                <w:rFonts w:hint="default" w:ascii="Times New Roman"/>
                <w:sz w:val="24"/>
              </w:rPr>
              <w:t>.</w:t>
            </w:r>
          </w:p>
        </w:tc>
      </w:tr>
    </w:tbl>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Scenario name: P</w:t>
            </w:r>
            <w:r>
              <w:rPr>
                <w:rFonts w:hint="default" w:ascii="Times New Roman" w:hAnsi="Times New Roman"/>
                <w:sz w:val="24"/>
              </w:rP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5"/>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5"/>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5"/>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5"/>
              </w:numPr>
              <w:spacing w:before="115" w:beforeLines="0" w:after="115" w:afterLines="0" w:line="276" w:lineRule="auto"/>
              <w:jc w:val="both"/>
              <w:rPr>
                <w:rFonts w:hint="default"/>
                <w:b/>
                <w:sz w:val="22"/>
              </w:rPr>
            </w:pPr>
            <w:r>
              <w:rPr>
                <w:rFonts w:hint="default" w:ascii="Times New Roman" w:hAnsi="Times New Roman"/>
                <w:sz w:val="24"/>
              </w:rPr>
              <w:t xml:space="preserve">Zafer sees his </w:t>
            </w:r>
            <w:r>
              <w:rPr>
                <w:rFonts w:hint="default"/>
                <w:b/>
                <w:sz w:val="22"/>
              </w:rPr>
              <w:t>P</w:t>
            </w:r>
            <w:r>
              <w:rPr>
                <w:rFonts w:hint="default" w:ascii="Times New Roman" w:hAnsi="Times New Roman"/>
                <w:sz w:val="24"/>
              </w:rPr>
              <w:t>ercentage attendance under the course.</w:t>
            </w:r>
          </w:p>
        </w:tc>
      </w:tr>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 xml:space="preserve">Scenario name: </w:t>
            </w:r>
            <w:r>
              <w:rPr>
                <w:rFonts w:hint="default" w:ascii="Times New Roman"/>
                <w:sz w:val="24"/>
              </w:rPr>
              <w:t>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6"/>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6"/>
              </w:numPr>
              <w:spacing w:before="115" w:beforeLines="0" w:after="115" w:afterLines="0" w:line="276" w:lineRule="auto"/>
              <w:jc w:val="both"/>
              <w:rPr>
                <w:rFonts w:hint="default"/>
                <w:b/>
                <w:sz w:val="22"/>
              </w:rPr>
            </w:pPr>
            <w:r>
              <w:rPr>
                <w:rFonts w:hint="default" w:ascii="Times New Roman" w:hAnsi="Times New Roman"/>
                <w:sz w:val="24"/>
              </w:rPr>
              <w:t>Zafer click the course which his want to drop</w:t>
            </w:r>
          </w:p>
          <w:p>
            <w:pPr>
              <w:numPr>
                <w:ilvl w:val="0"/>
                <w:numId w:val="16"/>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sees the course and click drop button</w:t>
            </w:r>
          </w:p>
        </w:tc>
      </w:tr>
    </w:tbl>
    <w:p>
      <w:pPr>
        <w:spacing w:beforeLines="0" w:afterLines="0"/>
        <w:rPr>
          <w:rFonts w:hint="default"/>
          <w:sz w:val="22"/>
        </w:rPr>
      </w:pPr>
    </w:p>
    <w:p>
      <w:pPr>
        <w:spacing w:beforeLines="0" w:afterLines="0"/>
        <w:rPr>
          <w:rFonts w:hint="default"/>
          <w:sz w:val="22"/>
        </w:rPr>
      </w:pPr>
    </w:p>
    <w:p>
      <w:pPr>
        <w:spacing w:beforeLines="0" w:afterLines="0"/>
        <w:rPr>
          <w:rFonts w:hint="default"/>
          <w:sz w:val="22"/>
        </w:rPr>
      </w:pPr>
    </w:p>
    <w:tbl>
      <w:tblPr>
        <w:tblStyle w:val="16"/>
        <w:tblW w:w="9135" w:type="dxa"/>
        <w:tblCellSpacing w:w="0" w:type="dxa"/>
        <w:tblInd w:w="-8"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270"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rPr>
                <w:rFonts w:hint="default"/>
                <w:sz w:val="22"/>
              </w:rPr>
            </w:pPr>
            <w:r>
              <w:rPr>
                <w:rFonts w:hint="default"/>
                <w:b/>
                <w:sz w:val="22"/>
              </w:rPr>
              <w:t>Scenario name</w:t>
            </w:r>
            <w:r>
              <w:rPr>
                <w:rFonts w:hint="default"/>
                <w:sz w:val="22"/>
              </w:rPr>
              <w:t xml:space="preserve"> </w:t>
            </w:r>
            <w:r>
              <w:rPr>
                <w:rFonts w:hint="default" w:ascii="Times New Roman"/>
                <w:sz w:val="24"/>
              </w:rPr>
              <w:t>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88" w:hRule="atLeast"/>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60" w:lineRule="auto"/>
              <w:rPr>
                <w:rFonts w:hint="default"/>
                <w:sz w:val="22"/>
              </w:rPr>
            </w:pPr>
            <w:r>
              <w:rPr>
                <w:rFonts w:hint="default"/>
                <w:b/>
                <w:sz w:val="22"/>
              </w:rPr>
              <w:t>Participant actor instances:</w:t>
            </w:r>
            <w:r>
              <w:rPr>
                <w:rFonts w:hint="default"/>
                <w:sz w:val="22"/>
              </w:rPr>
              <w:t xml:space="preserve"> </w:t>
            </w:r>
            <w:r>
              <w:rPr>
                <w:rFonts w:hint="default"/>
                <w:b/>
                <w:sz w:val="22"/>
              </w:rPr>
              <w:t>Zafer 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blCellSpacing w:w="0" w:type="dxa"/>
        </w:trPr>
        <w:tc>
          <w:tcPr>
            <w:tcW w:w="9135" w:type="dxa"/>
            <w:tcBorders>
              <w:top w:val="outset" w:color="00000A" w:sz="6" w:space="0"/>
              <w:left w:val="outset" w:color="00000A" w:sz="6" w:space="0"/>
              <w:bottom w:val="outset" w:color="00000A" w:sz="6" w:space="0"/>
              <w:right w:val="outset" w:color="00000A" w:sz="6" w:space="0"/>
              <w:tl2br w:val="nil"/>
              <w:tr2bl w:val="nil"/>
            </w:tcBorders>
            <w:noWrap w:val="0"/>
            <w:vAlign w:val="top"/>
          </w:tcPr>
          <w:p>
            <w:pPr>
              <w:spacing w:before="100" w:beforeLines="0" w:beforeAutospacing="1" w:after="115" w:afterLines="0" w:line="30" w:lineRule="atLeast"/>
              <w:rPr>
                <w:rFonts w:hint="default"/>
                <w:b/>
                <w:sz w:val="22"/>
              </w:rPr>
            </w:pPr>
            <w:r>
              <w:rPr>
                <w:rFonts w:hint="default"/>
                <w:b/>
                <w:sz w:val="22"/>
              </w:rPr>
              <w:t xml:space="preserve">Flow of events: </w:t>
            </w:r>
          </w:p>
          <w:p>
            <w:pPr>
              <w:numPr>
                <w:ilvl w:val="0"/>
                <w:numId w:val="17"/>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 the whentheringbells.</w:t>
            </w:r>
          </w:p>
          <w:p>
            <w:pPr>
              <w:numPr>
                <w:ilvl w:val="0"/>
                <w:numId w:val="17"/>
              </w:numPr>
              <w:spacing w:before="115" w:beforeLines="0" w:after="115" w:afterLines="0" w:line="276" w:lineRule="auto"/>
              <w:jc w:val="both"/>
              <w:rPr>
                <w:rFonts w:hint="default" w:ascii="Times New Roman" w:hAnsi="Times New Roman"/>
                <w:sz w:val="24"/>
              </w:rPr>
            </w:pPr>
            <w:r>
              <w:rPr>
                <w:rFonts w:hint="default" w:ascii="Times New Roman" w:hAnsi="Times New Roman"/>
                <w:sz w:val="24"/>
              </w:rPr>
              <w:t>Zafer enters the application by typing the e-mail address and password.</w:t>
            </w:r>
          </w:p>
          <w:p>
            <w:pPr>
              <w:numPr>
                <w:ilvl w:val="0"/>
                <w:numId w:val="17"/>
              </w:numPr>
              <w:spacing w:before="115" w:beforeLines="0" w:after="115" w:afterLines="0" w:line="276" w:lineRule="auto"/>
              <w:jc w:val="both"/>
              <w:rPr>
                <w:rFonts w:hint="default"/>
                <w:b/>
                <w:sz w:val="22"/>
              </w:rPr>
            </w:pPr>
            <w:r>
              <w:rPr>
                <w:rFonts w:hint="default" w:ascii="Times New Roman" w:hAnsi="Times New Roman"/>
                <w:sz w:val="24"/>
              </w:rPr>
              <w:t>Zafer sees his courses in the middle of the page.</w:t>
            </w:r>
          </w:p>
          <w:p>
            <w:pPr>
              <w:numPr>
                <w:ilvl w:val="0"/>
                <w:numId w:val="17"/>
              </w:numPr>
              <w:spacing w:before="115" w:beforeLines="0" w:after="115" w:afterLines="0" w:line="276" w:lineRule="auto"/>
              <w:jc w:val="both"/>
              <w:rPr>
                <w:rFonts w:hint="default"/>
                <w:b/>
                <w:sz w:val="22"/>
              </w:rPr>
            </w:pPr>
            <w:r>
              <w:rPr>
                <w:rFonts w:hint="default" w:ascii="Times New Roman" w:hAnsi="Times New Roman"/>
                <w:sz w:val="24"/>
              </w:rPr>
              <w:t>Zafer click the course which his want to see missed lesson</w:t>
            </w:r>
          </w:p>
          <w:p>
            <w:pPr>
              <w:numPr>
                <w:ilvl w:val="0"/>
                <w:numId w:val="17"/>
              </w:numPr>
              <w:spacing w:before="115" w:beforeLines="0" w:after="115" w:afterLines="0" w:line="276" w:lineRule="auto"/>
              <w:jc w:val="both"/>
              <w:rPr>
                <w:rFonts w:hint="default" w:ascii="Times New Roman"/>
                <w:sz w:val="24"/>
              </w:rPr>
            </w:pPr>
            <w:r>
              <w:rPr>
                <w:rFonts w:hint="default" w:ascii="Times New Roman" w:hAnsi="Times New Roman"/>
                <w:sz w:val="24"/>
              </w:rPr>
              <w:t>Zafer sees the missed lessons</w:t>
            </w:r>
          </w:p>
        </w:tc>
      </w:tr>
    </w:tbl>
    <w:p>
      <w:pPr>
        <w:spacing w:beforeLines="0" w:afterLines="0"/>
        <w:rPr>
          <w:rFonts w:hint="default"/>
          <w:sz w:val="22"/>
        </w:rPr>
      </w:pPr>
    </w:p>
    <w:p>
      <w:pPr>
        <w:bidi w:val="0"/>
        <w:spacing w:before="0" w:beforeAutospacing="0" w:after="160" w:afterAutospacing="0" w:line="259" w:lineRule="auto"/>
        <w:ind w:left="0" w:right="0"/>
        <w:jc w:val="left"/>
        <w:rPr>
          <w:u w:val="non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after="0" w:line="240" w:lineRule="auto"/>
              <w:rPr>
                <w:rFonts w:ascii="Times New Roman" w:hAnsi="Times New Roman" w:eastAsia="Times New Roman" w:cs="Times New Roman"/>
                <w:sz w:val="40"/>
                <w:szCs w:val="40"/>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 xml:space="preserv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adminApprovesChanges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Flow of Events</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change requests.</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requests.</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change.</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the change and message from Alice.</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widowControl w:val="0"/>
              <w:numPr>
                <w:ilvl w:val="0"/>
                <w:numId w:val="18"/>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widowControl w:val="0"/>
              <w:bidi w:val="0"/>
              <w:spacing w:after="0" w:line="240" w:lineRule="auto"/>
              <w:rPr>
                <w:rFonts w:ascii="Times New Roman" w:hAnsi="Times New Roman" w:eastAsia="Times New Roman" w:cs="Times New Roman"/>
                <w:sz w:val="32"/>
                <w:szCs w:val="32"/>
                <w:u w:val="single"/>
                <w:lang w:val="en-GB"/>
              </w:rPr>
            </w:pPr>
          </w:p>
        </w:tc>
      </w:tr>
    </w:tbl>
    <w:p>
      <w:pPr>
        <w:bidi w:val="0"/>
        <w:spacing w:before="0" w:beforeAutospacing="0" w:after="160" w:afterAutospacing="0" w:line="276" w:lineRule="auto"/>
        <w:ind w:left="0" w:right="0"/>
        <w:jc w:val="left"/>
        <w:rPr>
          <w:rFonts w:ascii="Times New Roman" w:hAnsi="Times New Roman" w:eastAsia="Times New Roman" w:cs="Times New Roman"/>
          <w:sz w:val="40"/>
          <w:szCs w:val="40"/>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r>
        <w:rPr>
          <w:rFonts w:ascii="Times New Roman" w:hAnsi="Times New Roman" w:eastAsia="Times New Roman" w:cs="Times New Roman"/>
          <w:b w:val="0"/>
          <w:bCs w:val="0"/>
          <w:sz w:val="32"/>
          <w:szCs w:val="32"/>
          <w:u w:val="single"/>
          <w:lang w:val="en-GB"/>
        </w:rPr>
        <w:t xml:space="preserve"> </w:t>
      </w: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non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adminApprovesRemoveStudent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widowControl w:val="0"/>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students.</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class.</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approves request.</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delete a student.</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selecst the student.</w:t>
            </w:r>
          </w:p>
          <w:p>
            <w:pPr>
              <w:pStyle w:val="21"/>
              <w:widowControl w:val="0"/>
              <w:numPr>
                <w:ilvl w:val="0"/>
                <w:numId w:val="19"/>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widowControl w:val="0"/>
              <w:bidi w:val="0"/>
              <w:spacing w:after="0" w:line="240" w:lineRule="auto"/>
              <w:rPr>
                <w:rFonts w:ascii="Times New Roman" w:hAnsi="Times New Roman" w:eastAsia="Times New Roman" w:cs="Times New Roman"/>
                <w:b/>
                <w:bCs/>
                <w:sz w:val="28"/>
                <w:szCs w:val="28"/>
                <w:u w:val="none"/>
                <w:lang w:val="en-GB"/>
              </w:rPr>
            </w:pPr>
          </w:p>
        </w:tc>
      </w:tr>
    </w:tbl>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bidi w:val="0"/>
        <w:spacing w:before="0" w:beforeAutospacing="0" w:after="160" w:afterAutospacing="0" w:line="259" w:lineRule="auto"/>
        <w:ind w:left="0" w:right="0"/>
        <w:jc w:val="left"/>
        <w:rPr>
          <w:u w:val="none"/>
          <w:lang w:val="en-GB"/>
        </w:rPr>
      </w:pPr>
      <w:r>
        <w:rPr>
          <w:rFonts w:ascii="Times New Roman" w:hAnsi="Times New Roman" w:eastAsia="Times New Roman" w:cs="Times New Roman"/>
          <w:b/>
          <w:bCs/>
          <w:sz w:val="28"/>
          <w:szCs w:val="28"/>
          <w:u w:val="none"/>
          <w:lang w:val="en-GB"/>
        </w:rPr>
        <w:t xml:space="preserve"> </w:t>
      </w: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adminApprovesDeleteStudent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widowControl w:val="0"/>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delete requests.</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delete requests.</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message from Alice.</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 delete user button.</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student.</w:t>
            </w:r>
          </w:p>
          <w:p>
            <w:pPr>
              <w:pStyle w:val="21"/>
              <w:widowControl w:val="0"/>
              <w:numPr>
                <w:ilvl w:val="0"/>
                <w:numId w:val="20"/>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John.</w:t>
            </w:r>
          </w:p>
        </w:tc>
      </w:tr>
    </w:tbl>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adminApprovesClassOfTeacher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widowControl w:val="0"/>
              <w:bidi w:val="0"/>
              <w:spacing w:before="0" w:beforeAutospacing="0" w:after="160" w:afterAutospacing="0" w:line="240" w:lineRule="auto"/>
              <w:ind w:left="0" w:right="0"/>
              <w:jc w:val="left"/>
              <w:rPr>
                <w:rFonts w:ascii="Times New Roman" w:hAnsi="Times New Roman" w:eastAsia="Times New Roman" w:cs="Times New Roman"/>
                <w:b w:val="0"/>
                <w:bCs w:val="0"/>
                <w:sz w:val="32"/>
                <w:szCs w:val="32"/>
                <w:u w:val="single"/>
                <w:lang w:val="en-GB"/>
              </w:rPr>
            </w:pP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teachers.</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teacher and class.</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approve button.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add a teacher.</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teacher’s information.</w:t>
            </w:r>
          </w:p>
          <w:p>
            <w:pPr>
              <w:pStyle w:val="21"/>
              <w:widowControl w:val="0"/>
              <w:numPr>
                <w:ilvl w:val="0"/>
                <w:numId w:val="21"/>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p>
            <w:pPr>
              <w:widowControl w:val="0"/>
              <w:bidi w:val="0"/>
              <w:spacing w:after="0" w:line="240" w:lineRule="auto"/>
              <w:rPr>
                <w:rFonts w:ascii="Times New Roman" w:hAnsi="Times New Roman" w:eastAsia="Times New Roman" w:cs="Times New Roman"/>
                <w:b/>
                <w:bCs/>
                <w:sz w:val="28"/>
                <w:szCs w:val="28"/>
                <w:u w:val="single"/>
                <w:lang w:val="en-GB"/>
              </w:rPr>
            </w:pPr>
          </w:p>
        </w:tc>
      </w:tr>
    </w:tbl>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tbl>
      <w:tblPr>
        <w:tblStyle w:val="17"/>
        <w:tblW w:w="902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02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Scenario name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adminApprovesClassOfStudent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76"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sz w:val="32"/>
                <w:szCs w:val="32"/>
                <w:u w:val="single"/>
                <w:lang w:val="en-GB"/>
              </w:rPr>
              <w:t xml:space="preserve">Participation Actor instances </w:t>
            </w:r>
            <w:r>
              <w:rPr>
                <w:rFonts w:ascii="Times New Roman" w:hAnsi="Times New Roman" w:eastAsia="Times New Roman" w:cs="Times New Roman"/>
                <w:sz w:val="40"/>
                <w:szCs w:val="40"/>
                <w:u w:val="single"/>
                <w:lang w:val="en-GB"/>
              </w:rPr>
              <w:t xml:space="preserve"> </w:t>
            </w:r>
            <w:r>
              <w:rPr>
                <w:rFonts w:ascii="Times New Roman" w:hAnsi="Times New Roman" w:eastAsia="Times New Roman" w:cs="Times New Roman"/>
                <w:b/>
                <w:bCs/>
                <w:sz w:val="28"/>
                <w:szCs w:val="28"/>
                <w:u w:val="single"/>
                <w:lang w:val="en-GB"/>
              </w:rPr>
              <w:t>john:Admin, alice:StudentAffairs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026" w:type="dxa"/>
          </w:tcPr>
          <w:p>
            <w:pPr>
              <w:widowControl w:val="0"/>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r>
              <w:rPr>
                <w:rFonts w:ascii="Times New Roman" w:hAnsi="Times New Roman" w:eastAsia="Times New Roman" w:cs="Times New Roman"/>
                <w:b w:val="0"/>
                <w:bCs w:val="0"/>
                <w:sz w:val="32"/>
                <w:szCs w:val="32"/>
                <w:u w:val="single"/>
                <w:lang w:val="en-GB"/>
              </w:rPr>
              <w:t xml:space="preserve">Flow of Events </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website</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login screen.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log in button.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logs in.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requests button.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approve requests.</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students.</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the requests.</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request.</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sees information about request that gives information about student and class.</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approves request.</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manage class button.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selects the class.</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clicks add a student.</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John enters the student’s information.</w:t>
            </w:r>
          </w:p>
          <w:p>
            <w:pPr>
              <w:pStyle w:val="21"/>
              <w:widowControl w:val="0"/>
              <w:numPr>
                <w:ilvl w:val="0"/>
                <w:numId w:val="22"/>
              </w:numPr>
              <w:bidi w:val="0"/>
              <w:spacing w:before="0" w:beforeAutospacing="0" w:after="160" w:afterAutospacing="0" w:line="240" w:lineRule="auto"/>
              <w:ind w:right="0"/>
              <w:jc w:val="left"/>
              <w:rPr>
                <w:b/>
                <w:bCs/>
                <w:sz w:val="28"/>
                <w:szCs w:val="28"/>
                <w:u w:val="single"/>
                <w:lang w:val="en-GB"/>
              </w:rPr>
            </w:pPr>
            <w:r>
              <w:rPr>
                <w:rFonts w:ascii="Times New Roman" w:hAnsi="Times New Roman" w:eastAsia="Times New Roman" w:cs="Times New Roman"/>
                <w:b/>
                <w:bCs/>
                <w:sz w:val="28"/>
                <w:szCs w:val="28"/>
                <w:u w:val="single"/>
                <w:lang w:val="en-GB"/>
              </w:rPr>
              <w:t>Website sends a notification to Alice.</w:t>
            </w:r>
          </w:p>
        </w:tc>
      </w:tr>
    </w:tbl>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36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right="0"/>
        <w:jc w:val="left"/>
        <w:rPr>
          <w:rFonts w:ascii="Times New Roman" w:hAnsi="Times New Roman" w:eastAsia="Times New Roman" w:cs="Times New Roman"/>
          <w:b/>
          <w:bCs/>
          <w:sz w:val="28"/>
          <w:szCs w:val="28"/>
          <w:u w:val="singl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none"/>
          <w:lang w:val="en-GB"/>
        </w:rPr>
      </w:pPr>
    </w:p>
    <w:p>
      <w:pPr>
        <w:bidi w:val="0"/>
        <w:spacing w:before="0" w:beforeAutospacing="0" w:after="160" w:afterAutospacing="0" w:line="240" w:lineRule="auto"/>
        <w:ind w:left="0" w:right="0"/>
        <w:jc w:val="left"/>
        <w:rPr>
          <w:rFonts w:ascii="Times New Roman" w:hAnsi="Times New Roman" w:eastAsia="Times New Roman" w:cs="Times New Roman"/>
          <w:b/>
          <w:bCs/>
          <w:sz w:val="28"/>
          <w:szCs w:val="28"/>
          <w:u w:val="single"/>
        </w:rPr>
      </w:pPr>
    </w:p>
    <w:p>
      <w:pPr>
        <w:bidi w:val="0"/>
        <w:spacing w:before="0" w:beforeAutospacing="0" w:after="160" w:afterAutospacing="0" w:line="240" w:lineRule="auto"/>
        <w:ind w:left="0"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Pr>
        <w:bidi w:val="0"/>
        <w:spacing w:before="0" w:beforeAutospacing="0" w:after="160" w:afterAutospacing="0" w:line="240" w:lineRule="auto"/>
        <w:ind w:left="708" w:right="0"/>
        <w:jc w:val="left"/>
        <w:rPr>
          <w:rFonts w:ascii="Times New Roman" w:hAnsi="Times New Roman" w:eastAsia="Times New Roman" w:cs="Times New Roman"/>
          <w:sz w:val="40"/>
          <w:szCs w:val="40"/>
          <w:u w:val="single"/>
        </w:rPr>
      </w:pPr>
    </w:p>
    <w:p/>
    <w:p/>
    <w:p>
      <w:r>
        <w:rPr>
          <w:rFonts w:hint="default"/>
          <w:b/>
          <w:bCs/>
          <w:lang w:val="tr-TR"/>
        </w:rPr>
        <w:t>Use Cases</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sz w:val="24"/>
                <w:szCs w:val="24"/>
                <w:lang w:val="tr" w:eastAsia="tr-TR"/>
              </w:rPr>
              <w:t>Listing Assigned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3"/>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ind w:firstLine="284"/>
              <w:jc w:val="both"/>
              <w:rPr>
                <w:rFonts w:hint="default" w:ascii="Times New Roman" w:hAnsi="Times New Roman" w:cs="Times New Roman"/>
                <w:b/>
                <w:sz w:val="24"/>
                <w:szCs w:val="24"/>
                <w:vertAlign w:val="baseline"/>
              </w:rPr>
            </w:pPr>
            <w:r>
              <w:rPr>
                <w:rFonts w:hint="default" w:ascii="Times New Roman" w:hAnsi="Times New Roman" w:eastAsia="Times New Roman" w:cs="Times New Roman"/>
                <w:b/>
                <w:bCs/>
                <w:sz w:val="24"/>
                <w:szCs w:val="24"/>
                <w:lang w:eastAsia="tr-TR"/>
              </w:rPr>
              <w:t>Entry Condition:</w:t>
            </w:r>
            <w:r>
              <w:rPr>
                <w:rFonts w:hint="default" w:ascii="Times New Roman" w:hAnsi="Times New Roman" w:cs="Times New Roman"/>
                <w:sz w:val="24"/>
                <w:szCs w:val="24"/>
              </w:rPr>
              <w:t xml:space="preserve"> User opens the </w:t>
            </w:r>
            <w:r>
              <w:rPr>
                <w:rFonts w:hint="default" w:ascii="Times New Roman" w:hAnsi="Times New Roman" w:cs="Times New Roman"/>
                <w:sz w:val="24"/>
                <w:szCs w:val="24"/>
                <w:lang w:val="tr"/>
              </w:rPr>
              <w:t>application page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
              </w:rPr>
              <w:t>C</w:t>
            </w:r>
            <w:r>
              <w:rPr>
                <w:rFonts w:hint="default" w:ascii="Times New Roman" w:hAnsi="Times New Roman" w:cs="Times New Roman"/>
                <w:sz w:val="24"/>
                <w:szCs w:val="24"/>
              </w:rPr>
              <w:t>lick</w:t>
            </w:r>
            <w:r>
              <w:rPr>
                <w:rFonts w:hint="default" w:ascii="Times New Roman" w:hAnsi="Times New Roman" w:cs="Times New Roman"/>
                <w:sz w:val="24"/>
                <w:szCs w:val="24"/>
                <w:lang w:val="tr"/>
              </w:rPr>
              <w:t>s</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tr"/>
              </w:rPr>
              <w:t>login</w:t>
            </w:r>
            <w:r>
              <w:rPr>
                <w:rFonts w:hint="default" w:ascii="Times New Roman" w:hAnsi="Times New Roman" w:cs="Times New Roman"/>
                <w:sz w:val="24"/>
                <w:szCs w:val="24"/>
              </w:rPr>
              <w:t xml:space="preserve"> button on </w:t>
            </w:r>
            <w:r>
              <w:rPr>
                <w:rFonts w:hint="default" w:ascii="Times New Roman" w:hAnsi="Times New Roman" w:cs="Times New Roman"/>
                <w:sz w:val="24"/>
                <w:szCs w:val="24"/>
                <w:lang w:val="tr"/>
              </w:rPr>
              <w:t xml:space="preserve">login </w:t>
            </w:r>
            <w:r>
              <w:rPr>
                <w:rFonts w:hint="default" w:ascii="Times New Roman" w:hAnsi="Times New Roman" w:cs="Times New Roman"/>
                <w:sz w:val="24"/>
                <w:szCs w:val="24"/>
              </w:rPr>
              <w:t>page.</w:t>
            </w:r>
            <w:r>
              <w:rPr>
                <w:rFonts w:hint="default" w:ascii="Times New Roman" w:hAnsi="Times New Roman" w:cs="Times New Roman"/>
                <w:sz w:val="24"/>
                <w:szCs w:val="24"/>
                <w:lang w:val="tr"/>
              </w:rPr>
              <w:t xml:space="preserve"> </w:t>
            </w:r>
            <w:r>
              <w:rPr>
                <w:rFonts w:hint="default" w:ascii="Times New Roman" w:hAnsi="Times New Roman" w:cs="Times New Roman"/>
                <w:sz w:val="24"/>
                <w:szCs w:val="24"/>
              </w:rPr>
              <w:t xml:space="preserve">User has not to be </w:t>
            </w:r>
            <w:r>
              <w:rPr>
                <w:rFonts w:hint="default" w:ascii="Times New Roman" w:hAnsi="Times New Roman" w:cs="Times New Roman"/>
                <w:sz w:val="24"/>
                <w:szCs w:val="24"/>
                <w:lang w:val="tr"/>
              </w:rPr>
              <w:t>registered</w:t>
            </w:r>
            <w:r>
              <w:rPr>
                <w:rFonts w:hint="default"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256" w:lineRule="auto"/>
              <w:ind w:firstLine="284"/>
              <w:jc w:val="both"/>
              <w:rPr>
                <w:b/>
                <w:bCs/>
              </w:rPr>
            </w:pPr>
            <w:r>
              <w:rPr>
                <w:b/>
                <w:bCs/>
              </w:rPr>
              <w:t>Exceptional Cases:</w:t>
            </w:r>
          </w:p>
          <w:p>
            <w:pPr>
              <w:widowControl w:val="0"/>
              <w:spacing w:line="256" w:lineRule="auto"/>
              <w:ind w:firstLine="284"/>
              <w:jc w:val="both"/>
              <w:rPr>
                <w:rFonts w:hint="default" w:ascii="Times New Roman" w:hAnsi="Times New Roman" w:cs="Times New Roman"/>
                <w:sz w:val="24"/>
                <w:szCs w:val="24"/>
              </w:rPr>
            </w:pPr>
            <w:r>
              <w:rPr>
                <w:b/>
                <w:bCs/>
              </w:rPr>
              <w:t>Invalid Character:</w:t>
            </w:r>
            <w:r>
              <w:rPr>
                <w:bCs/>
              </w:rPr>
              <w:t xml:space="preserve"> If the App detects invalid characters into the text-boxes or not filled any text-box, it warns the User about the </w:t>
            </w:r>
            <w:r>
              <w:rPr>
                <w:bCs/>
                <w:lang w:val="tr"/>
              </w:rPr>
              <w:t>entering</w:t>
            </w:r>
            <w:r>
              <w:rPr>
                <w:bCs/>
              </w:rPr>
              <w:t xml:space="preserve"> invalid characters and wants to retry from the User by displaying alert.</w:t>
            </w:r>
          </w:p>
        </w:tc>
      </w:tr>
    </w:tbl>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p>
      <w:pPr>
        <w:pStyle w:val="27"/>
        <w:spacing w:after="240" w:line="360" w:lineRule="atLeast"/>
        <w:rPr>
          <w:b/>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lang w:val="tr"/>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sz w:val="24"/>
                <w:szCs w:val="24"/>
                <w:lang w:val="tr" w:eastAsia="tr-TR"/>
              </w:rPr>
              <w:t>Listing Students in The Assigned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4"/>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For finding classes students system uses ID for related tables for filtering students and lists.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rFonts w:hint="default" w:ascii="Times New Roman" w:hAnsi="Times New Roman" w:cs="Times New Roman"/>
                <w:vertAlign w:val="baseline"/>
                <w:lang w:val="tr"/>
              </w:rPr>
            </w:pPr>
            <w:r>
              <w:rPr>
                <w:rFonts w:hint="default" w:ascii="Times New Roman" w:hAnsi="Times New Roman" w:eastAsia="Times New Roman" w:cs="Times New Roman"/>
                <w:b/>
                <w:bCs/>
                <w:sz w:val="24"/>
                <w:szCs w:val="24"/>
                <w:lang w:eastAsia="tr-TR"/>
              </w:rPr>
              <w:t>Entry Condition:</w:t>
            </w:r>
            <w:r>
              <w:rPr>
                <w:rFonts w:hint="default" w:eastAsia="Times New Roman" w:cs="Times New Roman"/>
                <w:b/>
                <w:bCs/>
                <w:sz w:val="24"/>
                <w:szCs w:val="24"/>
                <w:lang w:val="tr" w:eastAsia="tr-TR"/>
              </w:rPr>
              <w:t xml:space="preserve"> </w:t>
            </w:r>
            <w:r>
              <w:rPr>
                <w:rFonts w:hint="default" w:eastAsia="Times New Roman" w:cs="Times New Roman"/>
                <w:b w:val="0"/>
                <w:bCs w:val="0"/>
                <w:sz w:val="24"/>
                <w:szCs w:val="24"/>
                <w:lang w:val="tr" w:eastAsia="tr-TR"/>
              </w:rPr>
              <w:t>If required class has no enrolled student NULL data will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rFonts w:hint="default"/>
                <w:b/>
                <w:bCs/>
                <w:lang w:val="tr" w:eastAsia="tr-TR"/>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Oppening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5"/>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‘open attendance’ button and system redirects the teacher into attendance creating page and the fields that needs to be filled.</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spacing w:line="256" w:lineRule="auto"/>
              <w:ind w:firstLine="284"/>
              <w:jc w:val="both"/>
              <w:rPr>
                <w:rFonts w:hint="default" w:ascii="Times New Roman" w:hAnsi="Times New Roman" w:cs="Times New Roman"/>
                <w:vertAlign w:val="baseline"/>
              </w:rPr>
            </w:pPr>
            <w:r>
              <w:rPr>
                <w:b/>
                <w:bCs/>
              </w:rPr>
              <w:t>Quality Requirements:</w:t>
            </w:r>
            <w:r>
              <w:t xml:space="preserve"> If </w:t>
            </w:r>
            <w:r>
              <w:rPr>
                <w:rFonts w:hint="default"/>
                <w:lang w:val="tr"/>
              </w:rPr>
              <w:t xml:space="preserve">teacher </w:t>
            </w:r>
            <w:r>
              <w:t xml:space="preserve">leaves </w:t>
            </w:r>
            <w:r>
              <w:rPr>
                <w:rFonts w:hint="default"/>
                <w:lang w:val="tr"/>
              </w:rPr>
              <w:t xml:space="preserve">required </w:t>
            </w:r>
            <w:r>
              <w:t>fields empty, system displays a warning message, like "This area cannot be empty.”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r>
              <w:rPr>
                <w:rFonts w:hint="default"/>
                <w:b/>
                <w:bCs/>
                <w:lang w:val="tr" w:eastAsia="tr-TR"/>
              </w:rPr>
              <w:t xml:space="preserve">User Session: </w:t>
            </w:r>
            <w:r>
              <w:rPr>
                <w:rFonts w:hint="default"/>
                <w:b w:val="0"/>
                <w:bCs w:val="0"/>
                <w:lang w:val="tr" w:eastAsia="tr-TR"/>
              </w:rPr>
              <w:t>If the process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Taking Attandance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lang w:val="tr"/>
              </w:rPr>
              <w:t>Teacher clicks the ‘Details’ button of required class and system takes the ID of the class, redirects the detail page and load the related data of class.</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‘opened attendance’ button and system redirects the teacher into attendance list page and loads the student list with it.</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selects options(present, absent, excused) for each student and clicks save.</w:t>
            </w:r>
          </w:p>
          <w:p>
            <w:pPr>
              <w:pStyle w:val="27"/>
              <w:widowControl w:val="0"/>
              <w:numPr>
                <w:ilvl w:val="0"/>
                <w:numId w:val="26"/>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System takes the submitted data, saves it into attendance table, each tuple with related student.</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p>
        </w:tc>
      </w:tr>
      <w:tr>
        <w:tblPrEx>
          <w:tblCellMar>
            <w:top w:w="0" w:type="dxa"/>
            <w:left w:w="108" w:type="dxa"/>
            <w:bottom w:w="0" w:type="dxa"/>
            <w:right w:w="108" w:type="dxa"/>
          </w:tblCellMar>
        </w:tblPrEx>
        <w:tc>
          <w:tcPr>
            <w:tcW w:w="8522" w:type="dxa"/>
            <w:vAlign w:val="top"/>
          </w:tcPr>
          <w:p>
            <w:pPr>
              <w:widowControl w:val="0"/>
              <w:spacing w:line="256" w:lineRule="auto"/>
              <w:ind w:firstLine="284" w:firstLineChars="0"/>
              <w:jc w:val="both"/>
              <w:rPr>
                <w:rFonts w:hint="default" w:ascii="Times New Roman" w:hAnsi="Times New Roman" w:cs="Times New Roman"/>
                <w:vertAlign w:val="baseline"/>
              </w:rPr>
            </w:pPr>
            <w:r>
              <w:rPr>
                <w:b/>
                <w:bCs/>
              </w:rPr>
              <w:t>Quality Requirements:</w:t>
            </w:r>
            <w:r>
              <w:t xml:space="preserve"> If </w:t>
            </w:r>
            <w:r>
              <w:rPr>
                <w:rFonts w:hint="default"/>
                <w:lang w:val="tr"/>
              </w:rPr>
              <w:t xml:space="preserve">teacher </w:t>
            </w:r>
            <w:r>
              <w:t xml:space="preserve">leaves </w:t>
            </w:r>
            <w:r>
              <w:rPr>
                <w:rFonts w:hint="default"/>
                <w:lang w:val="tr"/>
              </w:rPr>
              <w:t xml:space="preserve">required </w:t>
            </w:r>
            <w:r>
              <w:t>fields empty, system displays a warning message, like "This area cannot be empty.”</w:t>
            </w:r>
          </w:p>
        </w:tc>
      </w:tr>
      <w:tr>
        <w:tblPrEx>
          <w:tblCellMar>
            <w:top w:w="0" w:type="dxa"/>
            <w:left w:w="108" w:type="dxa"/>
            <w:bottom w:w="0" w:type="dxa"/>
            <w:right w:w="108" w:type="dxa"/>
          </w:tblCellMar>
        </w:tblPrEx>
        <w:tc>
          <w:tcPr>
            <w:tcW w:w="8522" w:type="dxa"/>
            <w:vAlign w:val="top"/>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rFonts w:hint="default" w:ascii="Times New Roman" w:hAnsi="Times New Roman" w:cs="Times New Roman"/>
                <w:vertAlign w:val="baseline"/>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ind w:left="0" w:leftChars="0" w:firstLine="0" w:firstLineChars="0"/>
        <w:rPr>
          <w:rFonts w:hint="default" w:ascii="Times New Roman" w:hAnsi="Times New Roman" w:cs="Times New Roman"/>
          <w:b/>
          <w:bCs/>
          <w:lang w:val="tr"/>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vertAlign w:val="baseline"/>
              </w:rPr>
            </w:pPr>
            <w:r>
              <w:rPr>
                <w:rFonts w:hint="default" w:ascii="Times New Roman" w:hAnsi="Times New Roman" w:eastAsia="Times New Roman" w:cs="Times New Roman"/>
                <w:b/>
                <w:bCs/>
                <w:sz w:val="24"/>
                <w:szCs w:val="24"/>
                <w:lang w:eastAsia="tr-TR"/>
              </w:rPr>
              <w:t>Use case name:</w:t>
            </w:r>
            <w:r>
              <w:rPr>
                <w:rFonts w:hint="default" w:ascii="Times New Roman" w:hAnsi="Times New Roman" w:eastAsia="Times New Roman" w:cs="Times New Roman"/>
                <w:b/>
                <w:bCs/>
                <w:sz w:val="24"/>
                <w:szCs w:val="24"/>
                <w:lang w:val="tr" w:eastAsia="tr-TR"/>
              </w:rPr>
              <w:t xml:space="preserve"> </w:t>
            </w:r>
            <w:r>
              <w:rPr>
                <w:rFonts w:hint="default" w:ascii="Times New Roman" w:hAnsi="Times New Roman" w:eastAsia="Times New Roman" w:cs="Times New Roman"/>
                <w:bCs/>
                <w:lang w:val="tr" w:eastAsia="tr-TR"/>
              </w:rPr>
              <w:t>Sending Request to Student Affair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vertAlign w:val="baseline"/>
              </w:rPr>
            </w:pPr>
            <w:r>
              <w:rPr>
                <w:rFonts w:hint="default" w:ascii="Times New Roman" w:hAnsi="Times New Roman" w:eastAsia="Times New Roman" w:cs="Times New Roman"/>
                <w:b/>
                <w:bCs/>
                <w:sz w:val="24"/>
                <w:szCs w:val="24"/>
                <w:lang w:eastAsia="tr-TR"/>
              </w:rPr>
              <w:t>Participant actor instances:</w:t>
            </w:r>
            <w:r>
              <w:rPr>
                <w:rFonts w:hint="default" w:ascii="Times New Roman" w:hAnsi="Times New Roman" w:eastAsia="Times New Roman" w:cs="Times New Roman"/>
                <w:sz w:val="24"/>
                <w:szCs w:val="24"/>
                <w:lang w:eastAsia="tr-TR"/>
              </w:rPr>
              <w:t xml:space="preserve"> </w:t>
            </w:r>
            <w:r>
              <w:rPr>
                <w:rFonts w:hint="default" w:ascii="Times New Roman" w:hAnsi="Times New Roman" w:eastAsia="Times New Roman" w:cs="Times New Roman"/>
                <w:sz w:val="24"/>
                <w:szCs w:val="24"/>
                <w:lang w:val="tr" w:eastAsia="tr-TR"/>
              </w:rPr>
              <w:t xml:space="preserve">İnitiated by </w:t>
            </w:r>
            <w:r>
              <w:rPr>
                <w:rFonts w:hint="default" w:ascii="Times New Roman" w:hAnsi="Times New Roman" w:eastAsia="Times New Roman" w:cs="Times New Roman"/>
                <w:bCs/>
                <w:sz w:val="24"/>
                <w:szCs w:val="24"/>
                <w:lang w:val="tr" w:eastAsia="tr-TR"/>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7"/>
              <w:widowControl w:val="0"/>
              <w:pBdr>
                <w:top w:val="none" w:color="auto" w:sz="0" w:space="0"/>
                <w:left w:val="none" w:color="auto" w:sz="0" w:space="0"/>
                <w:bottom w:val="none" w:color="auto" w:sz="0" w:space="0"/>
                <w:right w:val="none" w:color="auto" w:sz="0" w:space="0"/>
                <w:between w:val="none" w:color="auto" w:sz="0" w:space="0"/>
              </w:pBdr>
              <w:spacing w:after="240" w:line="360" w:lineRule="atLeast"/>
              <w:jc w:val="both"/>
              <w:rPr>
                <w:rFonts w:hint="default" w:ascii="Times New Roman" w:hAnsi="Times New Roman" w:cs="Times New Roman"/>
                <w:b/>
                <w:sz w:val="24"/>
                <w:szCs w:val="24"/>
                <w:vertAlign w:val="baseline"/>
                <w:lang w:val="tr"/>
              </w:rPr>
            </w:pPr>
            <w:r>
              <w:rPr>
                <w:rFonts w:hint="default" w:ascii="Times New Roman" w:hAnsi="Times New Roman" w:cs="Times New Roman"/>
                <w:b/>
                <w:sz w:val="24"/>
                <w:szCs w:val="24"/>
                <w:vertAlign w:val="baseline"/>
                <w:lang w:val="tr"/>
              </w:rPr>
              <w:t>Flow of Events:</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Opening the application page.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responded by showing login screen.</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Application asks teachers email and password.</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Teacher enters the related info's to the text-boxes.</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Clicks to ‘login’ button to submitting.</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cs="Times New Roman"/>
                <w:b w:val="0"/>
                <w:bCs/>
                <w:sz w:val="24"/>
                <w:szCs w:val="24"/>
                <w:vertAlign w:val="baseline"/>
                <w:lang w:val="tr"/>
              </w:rPr>
              <w:t>System checks for the related data from database.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sz w:val="24"/>
                <w:szCs w:val="24"/>
                <w:vertAlign w:val="baseline"/>
                <w:lang w:val="tr"/>
              </w:rPr>
            </w:pPr>
            <w:r>
              <w:rPr>
                <w:rFonts w:hint="default" w:ascii="Times New Roman" w:hAnsi="Times New Roman" w:eastAsia="Times New Roman" w:cs="Times New Roman"/>
                <w:sz w:val="24"/>
                <w:szCs w:val="24"/>
              </w:rPr>
              <w:t xml:space="preserve">System redirecting </w:t>
            </w:r>
            <w:r>
              <w:rPr>
                <w:rFonts w:hint="default" w:ascii="Times New Roman" w:hAnsi="Times New Roman" w:eastAsia="Times New Roman" w:cs="Times New Roman"/>
                <w:sz w:val="24"/>
                <w:szCs w:val="24"/>
                <w:lang w:val="tr"/>
              </w:rPr>
              <w:t>teach</w:t>
            </w:r>
            <w:r>
              <w:rPr>
                <w:rFonts w:hint="default" w:ascii="Times New Roman" w:hAnsi="Times New Roman" w:eastAsia="Times New Roman" w:cs="Times New Roman"/>
                <w:sz w:val="24"/>
                <w:szCs w:val="24"/>
              </w:rPr>
              <w:t xml:space="preserve">er to </w:t>
            </w:r>
            <w:r>
              <w:rPr>
                <w:rFonts w:hint="default" w:ascii="Times New Roman" w:hAnsi="Times New Roman" w:eastAsia="Times New Roman" w:cs="Times New Roman"/>
                <w:sz w:val="24"/>
                <w:szCs w:val="24"/>
                <w:lang w:val="tr"/>
              </w:rPr>
              <w:t xml:space="preserve">main </w:t>
            </w:r>
            <w:r>
              <w:rPr>
                <w:rFonts w:hint="default" w:ascii="Times New Roman" w:hAnsi="Times New Roman" w:eastAsia="Times New Roman" w:cs="Times New Roman"/>
                <w:sz w:val="24"/>
                <w:szCs w:val="24"/>
              </w:rPr>
              <w:t>page</w:t>
            </w:r>
            <w:r>
              <w:rPr>
                <w:rFonts w:hint="default" w:ascii="Times New Roman" w:hAnsi="Times New Roman" w:eastAsia="Times New Roman" w:cs="Times New Roman"/>
                <w:sz w:val="24"/>
                <w:szCs w:val="24"/>
                <w:lang w:val="tr"/>
              </w:rPr>
              <w:t xml:space="preserve"> and loads the classes data in to main page.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the ‘open courses’ button, system redirects to the page and loads the related data.</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Teacher clicks the ‘send reques’ for desired course.</w:t>
            </w:r>
          </w:p>
          <w:p>
            <w:pPr>
              <w:pStyle w:val="27"/>
              <w:widowControl w:val="0"/>
              <w:numPr>
                <w:ilvl w:val="0"/>
                <w:numId w:val="27"/>
              </w:numPr>
              <w:pBdr>
                <w:top w:val="none" w:color="auto" w:sz="0" w:space="0"/>
                <w:left w:val="none" w:color="auto" w:sz="0" w:space="0"/>
                <w:bottom w:val="none" w:color="auto" w:sz="0" w:space="0"/>
                <w:right w:val="none" w:color="auto" w:sz="0" w:space="0"/>
                <w:between w:val="none" w:color="auto" w:sz="0" w:space="0"/>
              </w:pBdr>
              <w:spacing w:after="240" w:line="240" w:lineRule="auto"/>
              <w:ind w:left="0" w:leftChars="0" w:firstLine="0" w:firstLineChars="0"/>
              <w:jc w:val="both"/>
              <w:rPr>
                <w:rFonts w:hint="default" w:ascii="Times New Roman" w:hAnsi="Times New Roman" w:cs="Times New Roman"/>
                <w:b w:val="0"/>
                <w:bCs/>
                <w:sz w:val="24"/>
                <w:szCs w:val="24"/>
                <w:vertAlign w:val="baseline"/>
                <w:lang w:val="tr"/>
              </w:rPr>
            </w:pPr>
            <w:r>
              <w:rPr>
                <w:rFonts w:hint="default" w:ascii="Times New Roman" w:hAnsi="Times New Roman" w:cs="Times New Roman"/>
                <w:b w:val="0"/>
                <w:bCs/>
                <w:sz w:val="24"/>
                <w:szCs w:val="24"/>
                <w:vertAlign w:val="baseline"/>
                <w:lang w:val="tr"/>
              </w:rPr>
              <w:t>System saves the request into ‘requests’ table.</w:t>
            </w:r>
          </w:p>
          <w:p>
            <w:pPr>
              <w:widowControl w:val="0"/>
              <w:pBdr>
                <w:top w:val="none" w:color="auto" w:sz="0" w:space="0"/>
                <w:left w:val="none" w:color="auto" w:sz="0" w:space="0"/>
                <w:bottom w:val="none" w:color="auto" w:sz="0" w:space="0"/>
                <w:right w:val="none" w:color="auto" w:sz="0" w:space="0"/>
                <w:between w:val="none" w:color="auto" w:sz="0" w:space="0"/>
              </w:pBd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pBdr>
                <w:top w:val="none" w:color="auto" w:sz="0" w:space="0"/>
                <w:left w:val="none" w:color="auto" w:sz="0" w:space="0"/>
                <w:bottom w:val="none" w:color="auto" w:sz="0" w:space="0"/>
                <w:right w:val="none" w:color="auto" w:sz="0" w:space="0"/>
                <w:between w:val="none" w:color="auto" w:sz="0" w:space="0"/>
              </w:pBdr>
              <w:ind w:firstLine="480" w:firstLineChars="200"/>
              <w:jc w:val="both"/>
              <w:rPr>
                <w:b/>
                <w:bCs/>
              </w:rPr>
            </w:pPr>
            <w:r>
              <w:rPr>
                <w:b/>
                <w:bCs/>
              </w:rPr>
              <w:t>Exceptional Cases:</w:t>
            </w:r>
          </w:p>
          <w:p>
            <w:pPr>
              <w:widowControl w:val="0"/>
              <w:pBdr>
                <w:top w:val="none" w:color="auto" w:sz="0" w:space="0"/>
                <w:left w:val="none" w:color="auto" w:sz="0" w:space="0"/>
                <w:bottom w:val="none" w:color="auto" w:sz="0" w:space="0"/>
                <w:right w:val="none" w:color="auto" w:sz="0" w:space="0"/>
                <w:between w:val="none" w:color="auto" w:sz="0" w:space="0"/>
              </w:pBdr>
              <w:jc w:val="both"/>
              <w:rPr>
                <w:vertAlign w:val="baseline"/>
              </w:rPr>
            </w:pPr>
            <w:r>
              <w:rPr>
                <w:rFonts w:hint="default"/>
                <w:b/>
                <w:bCs/>
                <w:lang w:val="tr" w:eastAsia="tr-TR"/>
              </w:rPr>
              <w:t xml:space="preserve">User Session: </w:t>
            </w:r>
            <w:r>
              <w:rPr>
                <w:rFonts w:hint="default"/>
                <w:b w:val="0"/>
                <w:bCs w:val="0"/>
                <w:lang w:val="tr" w:eastAsia="tr-TR"/>
              </w:rPr>
              <w:t>If the proces cant be done in the required time, session will be expired and user will be redirected to the login page.</w:t>
            </w:r>
          </w:p>
        </w:tc>
      </w:tr>
    </w:tbl>
    <w:p/>
    <w:p/>
    <w:p/>
    <w:p/>
    <w:p/>
    <w:p/>
    <w:p/>
    <w:p/>
    <w:p/>
    <w:p/>
    <w:p/>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pPr w:leftFromText="180" w:rightFromText="180" w:vertAnchor="text" w:horzAnchor="page" w:tblpX="1595" w:tblpY="244"/>
        <w:tblOverlap w:val="never"/>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Edit student information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spacing w:after="0" w:line="276" w:lineRule="auto"/>
              <w:rPr>
                <w:rFonts w:eastAsia="Andale Sans UI"/>
                <w:b/>
                <w:bCs/>
                <w:lang w:eastAsia="ja-JP"/>
              </w:rPr>
            </w:pPr>
            <w:r>
              <w:t>User open the website. User see login page.</w:t>
            </w:r>
          </w:p>
          <w:p>
            <w:pPr>
              <w:numPr>
                <w:ilvl w:val="0"/>
                <w:numId w:val="28"/>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28"/>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28"/>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28"/>
              </w:numPr>
              <w:spacing w:before="100" w:beforeAutospacing="1" w:after="202" w:line="276" w:lineRule="auto"/>
              <w:rPr>
                <w:rFonts w:eastAsia="Times New Roman"/>
              </w:rPr>
            </w:pPr>
            <w:r>
              <w:rPr>
                <w:rFonts w:eastAsia="Times New Roman"/>
              </w:rPr>
              <w:t>User clicks the list button where all students in the school appear.</w:t>
            </w:r>
          </w:p>
          <w:p>
            <w:pPr>
              <w:numPr>
                <w:ilvl w:val="0"/>
                <w:numId w:val="28"/>
              </w:numPr>
              <w:spacing w:before="100" w:beforeAutospacing="1" w:after="202" w:line="276" w:lineRule="auto"/>
              <w:rPr>
                <w:rFonts w:eastAsia="Times New Roman"/>
              </w:rPr>
            </w:pPr>
            <w:r>
              <w:rPr>
                <w:rFonts w:eastAsia="Times New Roman"/>
              </w:rPr>
              <w:t>System displays all users in the database.</w:t>
            </w:r>
          </w:p>
          <w:p>
            <w:pPr>
              <w:numPr>
                <w:ilvl w:val="0"/>
                <w:numId w:val="28"/>
              </w:numPr>
              <w:spacing w:before="100" w:beforeAutospacing="1" w:after="202" w:line="276" w:lineRule="auto"/>
              <w:rPr>
                <w:rFonts w:eastAsia="Times New Roman"/>
              </w:rPr>
            </w:pPr>
            <w:r>
              <w:rPr>
                <w:rFonts w:eastAsia="Times New Roman"/>
              </w:rPr>
              <w:t>User changes the list and presses the save button.</w:t>
            </w:r>
          </w:p>
          <w:p>
            <w:pPr>
              <w:numPr>
                <w:ilvl w:val="0"/>
                <w:numId w:val="28"/>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user clicks list button.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change,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28"/>
              </w:numPr>
              <w:spacing w:line="256" w:lineRule="auto"/>
              <w:jc w:val="both"/>
              <w:rPr>
                <w:bCs/>
              </w:rPr>
            </w:pPr>
            <w:r>
              <w:rPr>
                <w:bCs/>
              </w:rPr>
              <w:t>If the user enters the user name or password incorrectly, system display error message "please check your username or password".</w:t>
            </w:r>
          </w:p>
          <w:p>
            <w:pPr>
              <w:pStyle w:val="21"/>
              <w:numPr>
                <w:ilvl w:val="1"/>
                <w:numId w:val="28"/>
              </w:numPr>
              <w:spacing w:line="256" w:lineRule="auto"/>
              <w:jc w:val="both"/>
              <w:rPr>
                <w:bCs/>
              </w:rPr>
            </w:pPr>
            <w:r>
              <w:rPr>
                <w:rFonts w:ascii="Times New Roman" w:hAnsi="Times New Roman" w:eastAsia="Times New Roman" w:cs="Times New Roman"/>
                <w:bCs/>
                <w:sz w:val="24"/>
                <w:szCs w:val="24"/>
                <w:lang w:eastAsia="tr-TR"/>
              </w:rPr>
              <w:t>If a database error occurs, it indicates a system error, such as “An error has occurred, please try again”.</w:t>
            </w:r>
          </w:p>
        </w:tc>
      </w:tr>
    </w:tbl>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Requests section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9"/>
              </w:numPr>
              <w:spacing w:after="0" w:line="276" w:lineRule="auto"/>
              <w:rPr>
                <w:rFonts w:eastAsia="Andale Sans UI"/>
                <w:b/>
                <w:bCs/>
                <w:lang w:eastAsia="ja-JP"/>
              </w:rPr>
            </w:pPr>
            <w:r>
              <w:t>User open the website. User see login page.</w:t>
            </w:r>
          </w:p>
          <w:p>
            <w:pPr>
              <w:numPr>
                <w:ilvl w:val="0"/>
                <w:numId w:val="29"/>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29"/>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29"/>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29"/>
              </w:numPr>
              <w:spacing w:before="100" w:beforeAutospacing="1" w:after="202" w:line="276" w:lineRule="auto"/>
              <w:rPr>
                <w:rFonts w:eastAsia="Times New Roman"/>
              </w:rPr>
            </w:pPr>
            <w:r>
              <w:rPr>
                <w:rFonts w:eastAsia="Times New Roman"/>
              </w:rPr>
              <w:t>User, click the notification icon on the top right.</w:t>
            </w:r>
          </w:p>
          <w:p>
            <w:pPr>
              <w:numPr>
                <w:ilvl w:val="0"/>
                <w:numId w:val="29"/>
              </w:numPr>
              <w:spacing w:before="100" w:beforeAutospacing="1" w:after="202" w:line="276" w:lineRule="auto"/>
              <w:rPr>
                <w:rFonts w:eastAsia="Times New Roman"/>
              </w:rPr>
            </w:pPr>
            <w:r>
              <w:rPr>
                <w:rFonts w:eastAsia="Times New Roman"/>
              </w:rPr>
              <w:t xml:space="preserve">System displays all </w:t>
            </w:r>
            <w:r>
              <w:rPr>
                <w:rFonts w:eastAsia="Times New Roman"/>
                <w:bCs/>
                <w:lang w:eastAsia="tr-TR"/>
              </w:rPr>
              <w:t>request</w:t>
            </w:r>
            <w:r>
              <w:rPr>
                <w:rFonts w:eastAsia="Times New Roman"/>
              </w:rPr>
              <w:t xml:space="preserve"> in the database.</w:t>
            </w:r>
          </w:p>
          <w:p>
            <w:pPr>
              <w:numPr>
                <w:ilvl w:val="0"/>
                <w:numId w:val="29"/>
              </w:numPr>
              <w:spacing w:before="100" w:beforeAutospacing="1" w:after="202" w:line="276" w:lineRule="auto"/>
              <w:rPr>
                <w:rFonts w:eastAsia="Times New Roman"/>
              </w:rPr>
            </w:pPr>
            <w:r>
              <w:rPr>
                <w:rFonts w:eastAsia="Times New Roman"/>
              </w:rPr>
              <w:t>At this page user may approve or reject requests.</w:t>
            </w:r>
          </w:p>
          <w:p>
            <w:pPr>
              <w:numPr>
                <w:ilvl w:val="0"/>
                <w:numId w:val="29"/>
              </w:numPr>
              <w:spacing w:before="100" w:beforeAutospacing="1" w:after="202" w:line="276" w:lineRule="auto"/>
              <w:rPr>
                <w:rFonts w:eastAsia="Times New Roman"/>
              </w:rPr>
            </w:pPr>
            <w:r>
              <w:rPr>
                <w:rFonts w:eastAsia="Times New Roman"/>
              </w:rPr>
              <w:t>User presses the save button.</w:t>
            </w:r>
          </w:p>
          <w:p>
            <w:pPr>
              <w:numPr>
                <w:ilvl w:val="0"/>
                <w:numId w:val="29"/>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see the notification icon in the top right.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29"/>
              </w:numPr>
              <w:spacing w:line="256" w:lineRule="auto"/>
              <w:jc w:val="both"/>
              <w:rPr>
                <w:bCs/>
              </w:rPr>
            </w:pPr>
            <w:r>
              <w:rPr>
                <w:bCs/>
              </w:rPr>
              <w:t>If the user enters the user name or password incorrectly, system display error message "please check your username or password".</w:t>
            </w:r>
          </w:p>
          <w:p>
            <w:pPr>
              <w:pStyle w:val="21"/>
              <w:numPr>
                <w:ilvl w:val="1"/>
                <w:numId w:val="29"/>
              </w:numPr>
              <w:spacing w:line="256" w:lineRule="auto"/>
              <w:jc w:val="both"/>
              <w:rPr>
                <w:bCs/>
              </w:rPr>
            </w:pPr>
            <w:r>
              <w:rPr>
                <w:rFonts w:ascii="Times New Roman" w:hAnsi="Times New Roman" w:eastAsia="Times New Roman" w:cs="Times New Roman"/>
                <w:bCs/>
                <w:sz w:val="24"/>
                <w:szCs w:val="24"/>
                <w:lang w:eastAsia="tr-TR"/>
              </w:rPr>
              <w:t>If a database error occurs, it indicates a system error, such as “An error has occurred, please try again”.</w:t>
            </w:r>
          </w:p>
        </w:tc>
      </w:tr>
    </w:tbl>
    <w:p/>
    <w:p>
      <w:pPr>
        <w:keepNext/>
        <w:keepLines/>
        <w:spacing w:before="120" w:after="120" w:line="360" w:lineRule="auto"/>
        <w:ind w:left="0" w:leftChars="0" w:firstLine="0" w:firstLineChars="0"/>
        <w:contextualSpacing/>
        <w:jc w:val="both"/>
        <w:outlineLvl w:val="1"/>
        <w:rPr>
          <w:rFonts w:eastAsiaTheme="majorEastAsia"/>
          <w:b/>
          <w:color w:val="000000" w:themeColor="text1"/>
          <w14:textFill>
            <w14:solidFill>
              <w14:schemeClr w14:val="tx1"/>
            </w14:solidFill>
          </w14:textFill>
        </w:rPr>
      </w:pPr>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Opening a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0"/>
              </w:numPr>
              <w:spacing w:after="0" w:line="276" w:lineRule="auto"/>
              <w:rPr>
                <w:rFonts w:eastAsia="Andale Sans UI"/>
                <w:b/>
                <w:bCs/>
                <w:lang w:eastAsia="ja-JP"/>
              </w:rPr>
            </w:pPr>
            <w:r>
              <w:t>User open the website. User see login page.</w:t>
            </w:r>
          </w:p>
          <w:p>
            <w:pPr>
              <w:numPr>
                <w:ilvl w:val="0"/>
                <w:numId w:val="30"/>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0"/>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0"/>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0"/>
              </w:numPr>
              <w:spacing w:before="100" w:beforeAutospacing="1" w:after="202" w:line="276" w:lineRule="auto"/>
              <w:rPr>
                <w:rFonts w:eastAsia="Times New Roman"/>
              </w:rPr>
            </w:pPr>
            <w:r>
              <w:rPr>
                <w:rFonts w:eastAsia="Times New Roman"/>
              </w:rPr>
              <w:t>User, clicks the course button on the right .</w:t>
            </w:r>
          </w:p>
          <w:p>
            <w:pPr>
              <w:numPr>
                <w:ilvl w:val="0"/>
                <w:numId w:val="30"/>
              </w:numPr>
              <w:spacing w:before="100" w:beforeAutospacing="1" w:after="202" w:line="276" w:lineRule="auto"/>
              <w:rPr>
                <w:rFonts w:eastAsia="Times New Roman"/>
              </w:rPr>
            </w:pPr>
            <w:r>
              <w:rPr>
                <w:rFonts w:eastAsia="Times New Roman"/>
              </w:rPr>
              <w:t>System displays all courses in the database.</w:t>
            </w:r>
          </w:p>
          <w:p>
            <w:pPr>
              <w:numPr>
                <w:ilvl w:val="0"/>
                <w:numId w:val="30"/>
              </w:numPr>
              <w:spacing w:before="100" w:beforeAutospacing="1" w:after="202" w:line="276" w:lineRule="auto"/>
              <w:rPr>
                <w:rFonts w:eastAsia="Times New Roman"/>
              </w:rPr>
            </w:pPr>
            <w:r>
              <w:rPr>
                <w:rFonts w:eastAsia="Times New Roman"/>
              </w:rPr>
              <w:t>User, if wants to add a new course, he presses the plus button to add new courses. Type the name of the course and press the save button.</w:t>
            </w:r>
          </w:p>
          <w:p>
            <w:pPr>
              <w:numPr>
                <w:ilvl w:val="0"/>
                <w:numId w:val="30"/>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0"/>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0"/>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0"/>
              </w:numPr>
              <w:spacing w:line="256" w:lineRule="auto"/>
              <w:jc w:val="both"/>
              <w:rPr>
                <w:bCs/>
              </w:rPr>
            </w:pPr>
            <w:r>
              <w:rPr>
                <w:bCs/>
              </w:rPr>
              <w:t>If the course you are trying to add has already been added. system  error such as"This course has already been added".</w:t>
            </w:r>
          </w:p>
        </w:tc>
      </w:tr>
    </w:tbl>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 xml:space="preserve">Adding </w:t>
            </w:r>
            <w:r>
              <w:rPr>
                <w:rFonts w:eastAsia="Times New Roman"/>
              </w:rPr>
              <w:t>students and teachers</w:t>
            </w:r>
            <w:r>
              <w:rPr>
                <w:rFonts w:eastAsia="Times New Roman"/>
                <w:bCs/>
                <w:lang w:eastAsia="tr-TR"/>
              </w:rPr>
              <w:t xml:space="preserve"> to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1"/>
              </w:numPr>
              <w:spacing w:after="0" w:line="276" w:lineRule="auto"/>
              <w:rPr>
                <w:rFonts w:eastAsia="Andale Sans UI"/>
                <w:b/>
                <w:bCs/>
                <w:lang w:eastAsia="ja-JP"/>
              </w:rPr>
            </w:pPr>
            <w:r>
              <w:t>User open the website. User see login page.</w:t>
            </w:r>
          </w:p>
          <w:p>
            <w:pPr>
              <w:numPr>
                <w:ilvl w:val="0"/>
                <w:numId w:val="31"/>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1"/>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1"/>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1"/>
              </w:numPr>
              <w:spacing w:before="100" w:beforeAutospacing="1" w:after="202" w:line="276" w:lineRule="auto"/>
              <w:rPr>
                <w:rFonts w:eastAsia="Times New Roman"/>
              </w:rPr>
            </w:pPr>
            <w:r>
              <w:rPr>
                <w:rFonts w:eastAsia="Times New Roman"/>
              </w:rPr>
              <w:t>User, clicks the course button on the right .</w:t>
            </w:r>
          </w:p>
          <w:p>
            <w:pPr>
              <w:numPr>
                <w:ilvl w:val="0"/>
                <w:numId w:val="31"/>
              </w:numPr>
              <w:spacing w:before="100" w:beforeAutospacing="1" w:after="202" w:line="276" w:lineRule="auto"/>
              <w:rPr>
                <w:rFonts w:eastAsia="Times New Roman"/>
              </w:rPr>
            </w:pPr>
            <w:r>
              <w:rPr>
                <w:rFonts w:eastAsia="Times New Roman"/>
              </w:rPr>
              <w:t>System displays all courses in the database.</w:t>
            </w:r>
          </w:p>
          <w:p>
            <w:pPr>
              <w:numPr>
                <w:ilvl w:val="0"/>
                <w:numId w:val="31"/>
              </w:numPr>
              <w:spacing w:before="100" w:beforeAutospacing="1" w:after="202" w:line="276" w:lineRule="auto"/>
              <w:rPr>
                <w:rFonts w:eastAsia="Times New Roman"/>
              </w:rPr>
            </w:pPr>
            <w:r>
              <w:rPr>
                <w:rFonts w:eastAsia="Times New Roman"/>
              </w:rPr>
              <w:t xml:space="preserve">User, clicks one of the courses in front of him. </w:t>
            </w:r>
          </w:p>
          <w:p>
            <w:pPr>
              <w:numPr>
                <w:ilvl w:val="0"/>
                <w:numId w:val="31"/>
              </w:numPr>
              <w:spacing w:before="100" w:beforeAutospacing="1" w:after="202" w:line="276" w:lineRule="auto"/>
              <w:rPr>
                <w:rFonts w:eastAsia="Times New Roman"/>
              </w:rPr>
            </w:pPr>
            <w:r>
              <w:rPr>
                <w:rFonts w:eastAsia="Times New Roman"/>
              </w:rPr>
              <w:t>System draws teachers and students from the database if any.</w:t>
            </w:r>
          </w:p>
          <w:p>
            <w:pPr>
              <w:numPr>
                <w:ilvl w:val="0"/>
                <w:numId w:val="31"/>
              </w:numPr>
              <w:spacing w:before="100" w:beforeAutospacing="1" w:after="202" w:line="276" w:lineRule="auto"/>
              <w:rPr>
                <w:rFonts w:eastAsia="Times New Roman"/>
              </w:rPr>
            </w:pPr>
            <w:r>
              <w:rPr>
                <w:rFonts w:eastAsia="Times New Roman"/>
              </w:rPr>
              <w:t>User, presses edit button.</w:t>
            </w:r>
          </w:p>
          <w:p>
            <w:pPr>
              <w:numPr>
                <w:ilvl w:val="0"/>
                <w:numId w:val="31"/>
              </w:numPr>
              <w:spacing w:before="100" w:beforeAutospacing="1" w:after="202" w:line="276" w:lineRule="auto"/>
              <w:rPr>
                <w:rFonts w:eastAsia="Times New Roman"/>
              </w:rPr>
            </w:pPr>
            <w:r>
              <w:rPr>
                <w:rFonts w:eastAsia="Times New Roman"/>
              </w:rPr>
              <w:t>System, pulls the entire list of students and teachers from the database.</w:t>
            </w:r>
          </w:p>
          <w:p>
            <w:pPr>
              <w:numPr>
                <w:ilvl w:val="0"/>
                <w:numId w:val="31"/>
              </w:numPr>
              <w:spacing w:before="100" w:beforeAutospacing="1" w:after="202" w:line="276" w:lineRule="auto"/>
              <w:rPr>
                <w:rFonts w:eastAsia="Times New Roman"/>
              </w:rPr>
            </w:pPr>
            <w:r>
              <w:rPr>
                <w:rFonts w:eastAsia="Times New Roman"/>
              </w:rPr>
              <w:t>User, presses the save button after adding the desired user.</w:t>
            </w:r>
          </w:p>
          <w:p>
            <w:pPr>
              <w:numPr>
                <w:ilvl w:val="0"/>
                <w:numId w:val="31"/>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1"/>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1"/>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1"/>
              </w:numPr>
              <w:spacing w:line="256" w:lineRule="auto"/>
              <w:jc w:val="both"/>
              <w:rPr>
                <w:bCs/>
              </w:rPr>
            </w:pPr>
            <w:r>
              <w:rPr>
                <w:bCs/>
              </w:rPr>
              <w:t>If the teacher you are trying to add has already been added. system  error such as"This teacher  has already been added".</w:t>
            </w:r>
          </w:p>
          <w:p>
            <w:pPr>
              <w:pStyle w:val="21"/>
              <w:numPr>
                <w:ilvl w:val="1"/>
                <w:numId w:val="31"/>
              </w:numPr>
              <w:spacing w:line="256" w:lineRule="auto"/>
              <w:jc w:val="both"/>
              <w:rPr>
                <w:bCs/>
              </w:rPr>
            </w:pPr>
            <w:r>
              <w:rPr>
                <w:bCs/>
              </w:rPr>
              <w:t>If the student you are trying to add has already been added. system  error such as"This student  has already been added".</w:t>
            </w:r>
          </w:p>
        </w:tc>
      </w:tr>
    </w:tbl>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t xml:space="preserve"> </w:t>
            </w:r>
            <w:r>
              <w:rPr>
                <w:rFonts w:eastAsia="Times New Roman"/>
                <w:bCs/>
                <w:lang w:eastAsia="tr-TR"/>
              </w:rPr>
              <w:t>Student and teacher deletion scenario</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2"/>
              </w:numPr>
              <w:spacing w:after="0" w:line="276" w:lineRule="auto"/>
              <w:rPr>
                <w:rFonts w:eastAsia="Andale Sans UI"/>
                <w:b/>
                <w:bCs/>
                <w:lang w:eastAsia="ja-JP"/>
              </w:rPr>
            </w:pPr>
            <w:r>
              <w:t>User open the website. User see login page.</w:t>
            </w:r>
          </w:p>
          <w:p>
            <w:pPr>
              <w:numPr>
                <w:ilvl w:val="0"/>
                <w:numId w:val="32"/>
              </w:numPr>
              <w:spacing w:before="115" w:after="115" w:line="276" w:lineRule="auto"/>
              <w:contextualSpacing/>
              <w:jc w:val="both"/>
              <w:rPr>
                <w:rFonts w:eastAsia="Times New Roman"/>
                <w:bCs/>
                <w:lang w:eastAsia="tr-TR"/>
              </w:rPr>
            </w:pPr>
            <w:r>
              <w:rPr>
                <w:rFonts w:eastAsia="Times New Roman"/>
                <w:bCs/>
                <w:lang w:eastAsia="tr-TR"/>
              </w:rPr>
              <w:t>The user enters email and password to the login fields.</w:t>
            </w:r>
          </w:p>
          <w:p>
            <w:pPr>
              <w:numPr>
                <w:ilvl w:val="0"/>
                <w:numId w:val="32"/>
              </w:numPr>
              <w:spacing w:before="100" w:beforeAutospacing="1" w:after="202" w:line="276" w:lineRule="auto"/>
              <w:rPr>
                <w:rFonts w:eastAsia="Times New Roman"/>
              </w:rPr>
            </w:pPr>
            <w:r>
              <w:rPr>
                <w:rFonts w:eastAsia="Times New Roman"/>
              </w:rPr>
              <w:t>If the email and password match the email and password stored in the database, they are authenticated.</w:t>
            </w:r>
          </w:p>
          <w:p>
            <w:pPr>
              <w:numPr>
                <w:ilvl w:val="0"/>
                <w:numId w:val="32"/>
              </w:numPr>
              <w:spacing w:before="100" w:beforeAutospacing="1" w:after="202" w:line="276" w:lineRule="auto"/>
              <w:rPr>
                <w:rFonts w:eastAsia="Times New Roman"/>
              </w:rPr>
            </w:pPr>
            <w:r>
              <w:rPr>
                <w:rFonts w:eastAsia="Times New Roman"/>
              </w:rPr>
              <w:t>The system shows the user the categories of student affairs.</w:t>
            </w:r>
          </w:p>
          <w:p>
            <w:pPr>
              <w:numPr>
                <w:ilvl w:val="0"/>
                <w:numId w:val="32"/>
              </w:numPr>
              <w:spacing w:before="100" w:beforeAutospacing="1" w:after="202" w:line="276" w:lineRule="auto"/>
              <w:rPr>
                <w:rFonts w:eastAsia="Times New Roman"/>
              </w:rPr>
            </w:pPr>
            <w:r>
              <w:rPr>
                <w:rFonts w:eastAsia="Times New Roman"/>
              </w:rPr>
              <w:t>User, clicks the course button on the right .</w:t>
            </w:r>
          </w:p>
          <w:p>
            <w:pPr>
              <w:numPr>
                <w:ilvl w:val="0"/>
                <w:numId w:val="32"/>
              </w:numPr>
              <w:spacing w:before="100" w:beforeAutospacing="1" w:after="202" w:line="276" w:lineRule="auto"/>
              <w:rPr>
                <w:rFonts w:eastAsia="Times New Roman"/>
              </w:rPr>
            </w:pPr>
            <w:r>
              <w:rPr>
                <w:rFonts w:eastAsia="Times New Roman"/>
              </w:rPr>
              <w:t>System displays all courses in the database.</w:t>
            </w:r>
          </w:p>
          <w:p>
            <w:pPr>
              <w:numPr>
                <w:ilvl w:val="0"/>
                <w:numId w:val="32"/>
              </w:numPr>
              <w:spacing w:before="100" w:beforeAutospacing="1" w:after="202" w:line="276" w:lineRule="auto"/>
              <w:rPr>
                <w:rFonts w:eastAsia="Times New Roman"/>
              </w:rPr>
            </w:pPr>
            <w:r>
              <w:rPr>
                <w:rFonts w:eastAsia="Times New Roman"/>
              </w:rPr>
              <w:t xml:space="preserve">User, clicks one of the courses in front of him. </w:t>
            </w:r>
          </w:p>
          <w:p>
            <w:pPr>
              <w:numPr>
                <w:ilvl w:val="0"/>
                <w:numId w:val="32"/>
              </w:numPr>
              <w:spacing w:before="100" w:beforeAutospacing="1" w:after="202" w:line="276" w:lineRule="auto"/>
              <w:rPr>
                <w:rFonts w:eastAsia="Times New Roman"/>
              </w:rPr>
            </w:pPr>
            <w:r>
              <w:rPr>
                <w:rFonts w:eastAsia="Times New Roman"/>
              </w:rPr>
              <w:t>System draws teachers and students from the database if any.</w:t>
            </w:r>
          </w:p>
          <w:p>
            <w:pPr>
              <w:numPr>
                <w:ilvl w:val="0"/>
                <w:numId w:val="32"/>
              </w:numPr>
              <w:spacing w:before="100" w:beforeAutospacing="1" w:after="202" w:line="276" w:lineRule="auto"/>
              <w:rPr>
                <w:rFonts w:eastAsia="Times New Roman"/>
              </w:rPr>
            </w:pPr>
            <w:r>
              <w:rPr>
                <w:rFonts w:eastAsia="Times New Roman"/>
              </w:rPr>
              <w:t>User, presses edit button.</w:t>
            </w:r>
          </w:p>
          <w:p>
            <w:pPr>
              <w:numPr>
                <w:ilvl w:val="0"/>
                <w:numId w:val="32"/>
              </w:numPr>
              <w:spacing w:before="100" w:beforeAutospacing="1" w:after="202" w:line="276" w:lineRule="auto"/>
              <w:rPr>
                <w:rFonts w:eastAsia="Times New Roman"/>
              </w:rPr>
            </w:pPr>
            <w:r>
              <w:rPr>
                <w:rFonts w:eastAsia="Times New Roman"/>
              </w:rPr>
              <w:t>System, pulls the entire list of students and teachers from the database.</w:t>
            </w:r>
          </w:p>
          <w:p>
            <w:pPr>
              <w:numPr>
                <w:ilvl w:val="0"/>
                <w:numId w:val="32"/>
              </w:numPr>
              <w:spacing w:before="100" w:beforeAutospacing="1" w:after="202" w:line="276" w:lineRule="auto"/>
              <w:rPr>
                <w:rFonts w:eastAsia="Times New Roman"/>
              </w:rPr>
            </w:pPr>
            <w:r>
              <w:rPr>
                <w:rFonts w:eastAsia="Times New Roman"/>
              </w:rPr>
              <w:t>User, presses the save button after deleting the desired user.</w:t>
            </w:r>
          </w:p>
          <w:p>
            <w:pPr>
              <w:numPr>
                <w:ilvl w:val="0"/>
                <w:numId w:val="32"/>
              </w:numPr>
              <w:spacing w:before="100" w:beforeAutospacing="1" w:after="202" w:line="276" w:lineRule="auto"/>
              <w:rPr>
                <w:rFonts w:eastAsia="Times New Roman"/>
              </w:rPr>
            </w:pPr>
            <w:r>
              <w:rPr>
                <w:rFonts w:eastAsia="Times New Roman"/>
              </w:rPr>
              <w:t>The system saves the new list to the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User opens the website. Login with username and password. User have to login as student affairs and </w:t>
            </w:r>
            <w:r>
              <w:rPr>
                <w:rFonts w:eastAsia="Times New Roman"/>
              </w:rPr>
              <w:t>clicks the course button on the right</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After the user has made the confirmation, press the save button and it should be saved to the database correctly.</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rPr>
                <w:b/>
                <w:bCs/>
              </w:rPr>
            </w:pPr>
            <w:r>
              <w:rPr>
                <w:b/>
                <w:bCs/>
              </w:rPr>
              <w:t>Exceptional Cases:</w:t>
            </w:r>
          </w:p>
          <w:p>
            <w:pPr>
              <w:pStyle w:val="21"/>
              <w:numPr>
                <w:ilvl w:val="1"/>
                <w:numId w:val="32"/>
              </w:numPr>
              <w:spacing w:line="256" w:lineRule="auto"/>
              <w:jc w:val="both"/>
              <w:rPr>
                <w:bCs/>
              </w:rPr>
            </w:pPr>
            <w:r>
              <w:rPr>
                <w:bCs/>
              </w:rPr>
              <w:t>If the user enters the user name or password incorrectly, system display error message "please check your username or password".</w:t>
            </w:r>
          </w:p>
          <w:p>
            <w:pPr>
              <w:pStyle w:val="21"/>
              <w:numPr>
                <w:ilvl w:val="1"/>
                <w:numId w:val="32"/>
              </w:numPr>
              <w:spacing w:line="256" w:lineRule="auto"/>
              <w:jc w:val="both"/>
              <w:rPr>
                <w:rFonts w:cstheme="minorHAnsi"/>
                <w:bCs/>
              </w:rPr>
            </w:pPr>
            <w:r>
              <w:rPr>
                <w:rFonts w:eastAsia="Times New Roman" w:cstheme="minorHAnsi"/>
                <w:bCs/>
                <w:lang w:eastAsia="tr-TR"/>
              </w:rPr>
              <w:t>If a database error occurs, it indicates a system error, such as “An error has occurred, please try again”.</w:t>
            </w:r>
          </w:p>
          <w:p>
            <w:pPr>
              <w:pStyle w:val="21"/>
              <w:numPr>
                <w:ilvl w:val="1"/>
                <w:numId w:val="32"/>
              </w:numPr>
              <w:spacing w:line="256" w:lineRule="auto"/>
              <w:jc w:val="both"/>
              <w:rPr>
                <w:bCs/>
              </w:rPr>
            </w:pPr>
            <w:r>
              <w:rPr>
                <w:bCs/>
              </w:rPr>
              <w:t>If there is no teacher you are trying to delete. System error like "This teacher doesn't already exist".</w:t>
            </w:r>
          </w:p>
          <w:p>
            <w:pPr>
              <w:pStyle w:val="21"/>
              <w:numPr>
                <w:ilvl w:val="1"/>
                <w:numId w:val="32"/>
              </w:numPr>
              <w:spacing w:line="256" w:lineRule="auto"/>
              <w:jc w:val="both"/>
              <w:rPr>
                <w:bCs/>
              </w:rPr>
            </w:pPr>
            <w:r>
              <w:rPr>
                <w:bCs/>
              </w:rPr>
              <w:t>If there is no student you are trying to delete. System error like "This student doesn't already exist".</w:t>
            </w:r>
          </w:p>
        </w:tc>
      </w:tr>
    </w:tbl>
    <w:p>
      <w:pPr>
        <w:rPr>
          <w:sz w:val="32"/>
          <w:szCs w:val="32"/>
        </w:rPr>
      </w:pPr>
    </w:p>
    <w:p>
      <w:pPr>
        <w:rPr>
          <w:sz w:val="32"/>
          <w:szCs w:val="32"/>
        </w:rPr>
      </w:pPr>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Student add course(request)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rPr>
                <w:bCs/>
              </w:rPr>
              <w:t>Student click courses button on top side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t>System show courses on firebase database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line="276" w:lineRule="auto"/>
              <w:rPr>
                <w:bCs/>
              </w:rPr>
            </w:pPr>
            <w:r>
              <w:t>Student send request for any course</w:t>
            </w:r>
          </w:p>
          <w:p>
            <w:pPr>
              <w:numPr>
                <w:ilvl w:val="0"/>
                <w:numId w:val="2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rFonts w:eastAsia="Times New Roman"/>
                <w:bCs/>
                <w:lang w:eastAsia="tr-TR"/>
              </w:rPr>
              <w:t xml:space="preserve">System check this request date </w:t>
            </w:r>
          </w:p>
          <w:p>
            <w:pPr>
              <w:numPr>
                <w:ilvl w:val="0"/>
                <w:numId w:val="28"/>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Exit Condition:</w:t>
            </w:r>
            <w:r>
              <w:t xml:space="preserve"> if Student successfully spend request or</w:t>
            </w:r>
          </w:p>
          <w:p>
            <w:pPr>
              <w:ind w:firstLine="284"/>
              <w:jc w:val="both"/>
            </w:pPr>
            <w:r>
              <w:rPr>
                <w:rFonts w:eastAsia="Times New Roman"/>
                <w:bCs/>
                <w:lang w:eastAsia="tr-TR"/>
              </w:rPr>
              <w:t>if the time for adding courses has passed.</w:t>
            </w:r>
            <w:r>
              <w: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line="256" w:lineRule="auto"/>
              <w:ind w:firstLine="284"/>
              <w:jc w:val="both"/>
            </w:pPr>
            <w:r>
              <w:rPr>
                <w:b/>
                <w:bCs/>
              </w:rPr>
              <w:t>Quality Requirements:</w:t>
            </w:r>
            <w:r>
              <w:t xml:space="preserve"> </w:t>
            </w:r>
          </w:p>
          <w:p>
            <w:pPr>
              <w:ind w:firstLine="284"/>
              <w:jc w:val="both"/>
            </w:pPr>
            <w:r>
              <w:rPr>
                <w:rFonts w:eastAsia="Times New Roman"/>
                <w:bCs/>
                <w:lang w:eastAsia="tr-TR"/>
              </w:rPr>
              <w:t>-</w:t>
            </w:r>
            <w:r>
              <w:t xml:space="preserve"> If Student sending request which sended request same course, system displays a warning message, like " request already sent.”</w:t>
            </w:r>
          </w:p>
        </w:tc>
      </w:tr>
    </w:tbl>
    <w:p/>
    <w:p/>
    <w:p/>
    <w:p/>
    <w:p/>
    <w:p/>
    <w:p/>
    <w:p/>
    <w:p/>
    <w:p/>
    <w:p/>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ListStudentsCourse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3"/>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rPr>
                <w:bCs/>
                <w:lang w:eastAsia="ja-JP"/>
              </w:rPr>
              <w:t>The student sees the courses she/he has taken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courses according to database datas.</w:t>
            </w:r>
          </w:p>
        </w:tc>
      </w:tr>
    </w:tbl>
    <w:p/>
    <w:p/>
    <w:p/>
    <w:p/>
    <w:p/>
    <w:p/>
    <w:p/>
    <w:p/>
    <w:p/>
    <w:p/>
    <w:p/>
    <w:p/>
    <w:p/>
    <w:p/>
    <w:p/>
    <w:p/>
    <w:p/>
    <w:p/>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w:t>
            </w:r>
            <w:r>
              <w:rPr>
                <w:rFonts w:eastAsia="Times New Roman"/>
                <w:b/>
                <w:bCs/>
              </w:rPr>
              <w:t>P</w:t>
            </w:r>
            <w:r>
              <w:rPr>
                <w:bCs/>
              </w:rPr>
              <w:t>ercentage attendance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imes New Roman"/>
                <w:bCs/>
                <w:lang w:eastAsia="tr-TR"/>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b/>
                <w:bCs/>
                <w:lang w:eastAsia="tr-TR"/>
              </w:rPr>
            </w:pPr>
            <w:r>
              <w:rPr>
                <w:rFonts w:eastAsia="Times New Roman"/>
                <w:b/>
                <w:bCs/>
                <w:lang w:eastAsia="tr-TR"/>
              </w:rPr>
              <w:t xml:space="preserve">Flow of events: </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bCs/>
              </w:rPr>
            </w:pPr>
            <w:r>
              <w:t>App responds by showing the main page and student’s courses.</w:t>
            </w:r>
          </w:p>
          <w:p>
            <w:pPr>
              <w:numPr>
                <w:ilvl w:val="0"/>
                <w:numId w:val="34"/>
              </w:numPr>
              <w:pBdr>
                <w:top w:val="none" w:color="auto" w:sz="0" w:space="0"/>
                <w:left w:val="none" w:color="auto" w:sz="0" w:space="0"/>
                <w:bottom w:val="none" w:color="auto" w:sz="0" w:space="0"/>
                <w:right w:val="none" w:color="auto" w:sz="0" w:space="0"/>
                <w:between w:val="none" w:color="auto" w:sz="0" w:space="0"/>
              </w:pBdr>
              <w:spacing w:line="276" w:lineRule="auto"/>
              <w:rPr>
                <w:b/>
                <w:bCs/>
              </w:rPr>
            </w:pPr>
            <w:r>
              <w:rPr>
                <w:bCs/>
              </w:rPr>
              <w:t>The system shows the student the student's attendance rate with the attendance of the teacher.</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743"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Percentage attendance according to database datas.</w:t>
            </w:r>
          </w:p>
        </w:tc>
      </w:tr>
    </w:tbl>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Show profile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rPr>
                <w:bCs/>
              </w:rPr>
              <w:t>Student click profile button on top side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t>System show student information on database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line="276" w:lineRule="auto"/>
              <w:rPr>
                <w:bCs/>
              </w:rPr>
            </w:pPr>
            <w:r>
              <w:t>Student send request for any course</w:t>
            </w:r>
          </w:p>
          <w:p>
            <w:pPr>
              <w:numPr>
                <w:ilvl w:val="0"/>
                <w:numId w:val="35"/>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rFonts w:eastAsia="Times New Roman"/>
                <w:bCs/>
                <w:lang w:eastAsia="tr-TR"/>
              </w:rPr>
              <w:t xml:space="preserve">System check this request date </w:t>
            </w:r>
          </w:p>
          <w:p>
            <w:pPr>
              <w:numPr>
                <w:ilvl w:val="0"/>
                <w:numId w:val="35"/>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rFonts w:eastAsia="Times New Roman"/>
                <w:bCs/>
                <w:lang w:eastAsia="tr-TR"/>
              </w:rPr>
              <w:t>System sending request which student’s request, to student affairs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according to database datas.</w:t>
            </w:r>
          </w:p>
        </w:tc>
      </w:tr>
    </w:tbl>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Drop Course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ja-JP"/>
              </w:rPr>
              <w:t>The student sees the courses she/he has taken</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click course which he/she want to drop</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bCs/>
                <w:lang w:eastAsia="tr-TR"/>
              </w:rPr>
              <w:t>Student sees course information and click the top side drop course</w:t>
            </w:r>
          </w:p>
          <w:p>
            <w:pPr>
              <w:numPr>
                <w:ilvl w:val="0"/>
                <w:numId w:val="36"/>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System delete student’s course on database</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Cs/>
                <w:lang w:eastAsia="tr-TR"/>
              </w:rPr>
            </w:pPr>
            <w:r>
              <w:rPr>
                <w:rFonts w:eastAsia="Times New Roman"/>
                <w:b/>
                <w:bCs/>
                <w:lang w:eastAsia="tr-TR"/>
              </w:rPr>
              <w:t>Exit Condition:</w:t>
            </w:r>
            <w:r>
              <w:t xml:space="preserve"> </w:t>
            </w:r>
            <w:r>
              <w:rPr>
                <w:rFonts w:eastAsia="Times New Roman"/>
                <w:bCs/>
                <w:lang w:eastAsia="tr-TR"/>
              </w:rPr>
              <w:t>Student successfully drop course or</w:t>
            </w:r>
          </w:p>
          <w:p>
            <w:pPr>
              <w:ind w:firstLine="284"/>
              <w:jc w:val="both"/>
              <w:rPr>
                <w:rFonts w:eastAsia="Times New Roman"/>
                <w:b/>
                <w:bCs/>
                <w:lang w:eastAsia="tr-TR"/>
              </w:rPr>
            </w:pPr>
            <w:r>
              <w:rPr>
                <w:rFonts w:eastAsia="Times New Roman"/>
                <w:bCs/>
                <w:lang w:eastAsia="tr-TR"/>
              </w:rPr>
              <w:t>the time for drop courses has passed.</w:t>
            </w:r>
            <w:r>
              <w:t>.</w:t>
            </w:r>
          </w:p>
        </w:tc>
      </w:tr>
    </w:tbl>
    <w:p/>
    <w:p/>
    <w:p/>
    <w:p/>
    <w:p/>
    <w:p/>
    <w:p/>
    <w:tbl>
      <w:tblPr>
        <w:tblStyle w:val="16"/>
        <w:tblW w:w="9135" w:type="dxa"/>
        <w:tblCellSpacing w:w="0" w:type="dxa"/>
        <w:tblInd w:w="0" w:type="dxa"/>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Layout w:type="fixed"/>
        <w:tblCellMar>
          <w:top w:w="105" w:type="dxa"/>
          <w:left w:w="105" w:type="dxa"/>
          <w:bottom w:w="105" w:type="dxa"/>
          <w:right w:w="105" w:type="dxa"/>
        </w:tblCellMar>
      </w:tblPr>
      <w:tblGrid>
        <w:gridCol w:w="9135"/>
      </w:tblGrid>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Use case name:</w:t>
            </w:r>
            <w:r>
              <w:rPr>
                <w:rFonts w:eastAsiaTheme="minorHAnsi"/>
              </w:rPr>
              <w:t xml:space="preserve"> MissedLesson</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after="115"/>
              <w:contextualSpacing/>
              <w:rPr>
                <w:rFonts w:eastAsia="Times New Roman"/>
                <w:lang w:eastAsia="tr-TR"/>
              </w:rPr>
            </w:pPr>
            <w:r>
              <w:rPr>
                <w:rFonts w:eastAsia="Times New Roman"/>
                <w:b/>
                <w:bCs/>
                <w:lang w:eastAsia="tr-TR"/>
              </w:rPr>
              <w:t xml:space="preserve">Participant actors: </w:t>
            </w:r>
            <w:r>
              <w:rPr>
                <w:rFonts w:eastAsiaTheme="minorHAnsi"/>
              </w:rPr>
              <w:t>Student</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spacing w:before="100" w:beforeAutospacing="1"/>
              <w:rPr>
                <w:rFonts w:eastAsia="Times New Roman"/>
                <w:lang w:eastAsia="tr-TR"/>
              </w:rPr>
            </w:pPr>
            <w:r>
              <w:rPr>
                <w:rFonts w:eastAsia="Times New Roman"/>
                <w:b/>
                <w:bCs/>
                <w:lang w:eastAsia="tr-TR"/>
              </w:rPr>
              <w:t xml:space="preserve">Flow of events: </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open the web application and see login page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Student enter his/her email and password click the login button.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b/>
                <w:bCs/>
              </w:rPr>
            </w:pPr>
            <w:r>
              <w:t>App responds by showing the main page.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line="276" w:lineRule="auto"/>
              <w:rPr>
                <w:rFonts w:eastAsia="Andale Sans UI"/>
                <w:bCs/>
                <w:lang w:eastAsia="ja-JP"/>
              </w:rPr>
            </w:pPr>
            <w:r>
              <w:t>App take course on database and shows students his/her courses on the middle of page .</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ja-JP"/>
              </w:rPr>
              <w:t>The student sees the courses she/he has taken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click course which he/she want to see missed lesson</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Cs/>
                <w:lang w:eastAsia="tr-TR"/>
              </w:rPr>
            </w:pPr>
            <w:r>
              <w:rPr>
                <w:bCs/>
                <w:lang w:eastAsia="tr-TR"/>
              </w:rPr>
              <w:t>System show course informations which system take database.</w:t>
            </w:r>
          </w:p>
          <w:p>
            <w:pPr>
              <w:numPr>
                <w:ilvl w:val="0"/>
                <w:numId w:val="37"/>
              </w:numPr>
              <w:pBdr>
                <w:top w:val="none" w:color="auto" w:sz="0" w:space="0"/>
                <w:left w:val="none" w:color="auto" w:sz="0" w:space="0"/>
                <w:bottom w:val="none" w:color="auto" w:sz="0" w:space="0"/>
                <w:right w:val="none" w:color="auto" w:sz="0" w:space="0"/>
                <w:between w:val="none" w:color="auto" w:sz="0" w:space="0"/>
              </w:pBdr>
              <w:spacing w:before="115" w:after="115" w:line="276" w:lineRule="auto"/>
              <w:contextualSpacing/>
              <w:jc w:val="both"/>
              <w:rPr>
                <w:rFonts w:eastAsia="Times New Roman"/>
                <w:b/>
                <w:bCs/>
                <w:lang w:eastAsia="tr-TR"/>
              </w:rPr>
            </w:pPr>
            <w:r>
              <w:rPr>
                <w:bCs/>
                <w:lang w:eastAsia="tr-TR"/>
              </w:rPr>
              <w:t>Student sees her/his missed lessons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pPr>
            <w:r>
              <w:rPr>
                <w:rFonts w:eastAsia="Times New Roman"/>
                <w:b/>
                <w:bCs/>
                <w:lang w:eastAsia="tr-TR"/>
              </w:rPr>
              <w:t>Entry Condition:</w:t>
            </w:r>
            <w:r>
              <w:t xml:space="preserve"> The Student is loggen into WhenTheRingBells</w:t>
            </w:r>
          </w:p>
        </w:tc>
      </w:tr>
      <w:tr>
        <w:tblPrEx>
          <w:tblBorders>
            <w:top w:val="outset" w:color="00000A" w:sz="6" w:space="0"/>
            <w:left w:val="outset" w:color="00000A" w:sz="6" w:space="0"/>
            <w:bottom w:val="outset" w:color="00000A" w:sz="6" w:space="0"/>
            <w:right w:val="outset" w:color="00000A" w:sz="6" w:space="0"/>
            <w:insideH w:val="none" w:color="auto" w:sz="0" w:space="0"/>
            <w:insideV w:val="none" w:color="auto" w:sz="0" w:space="0"/>
          </w:tblBorders>
          <w:tblCellMar>
            <w:top w:w="105" w:type="dxa"/>
            <w:left w:w="105" w:type="dxa"/>
            <w:bottom w:w="105" w:type="dxa"/>
            <w:right w:w="105" w:type="dxa"/>
          </w:tblCellMar>
        </w:tblPrEx>
        <w:trPr>
          <w:trHeight w:val="45" w:hRule="atLeast"/>
          <w:tblCellSpacing w:w="0" w:type="dxa"/>
        </w:trPr>
        <w:tc>
          <w:tcPr>
            <w:tcW w:w="9135" w:type="dxa"/>
            <w:tcBorders>
              <w:top w:val="outset" w:color="00000A" w:sz="6" w:space="0"/>
              <w:left w:val="outset" w:color="00000A" w:sz="6" w:space="0"/>
              <w:bottom w:val="outset" w:color="00000A" w:sz="6" w:space="0"/>
              <w:right w:val="outset" w:color="00000A" w:sz="6" w:space="0"/>
            </w:tcBorders>
          </w:tcPr>
          <w:p>
            <w:pPr>
              <w:ind w:firstLine="284"/>
              <w:jc w:val="both"/>
              <w:rPr>
                <w:rFonts w:eastAsia="Times New Roman"/>
                <w:b/>
                <w:bCs/>
                <w:lang w:eastAsia="tr-TR"/>
              </w:rPr>
            </w:pPr>
            <w:r>
              <w:rPr>
                <w:rFonts w:eastAsia="Times New Roman"/>
                <w:b/>
                <w:bCs/>
                <w:lang w:eastAsia="tr-TR"/>
              </w:rPr>
              <w:t>Exit Condition:</w:t>
            </w:r>
            <w:r>
              <w:t xml:space="preserve"> </w:t>
            </w:r>
            <w:r>
              <w:rPr>
                <w:rFonts w:eastAsia="Times New Roman"/>
                <w:bCs/>
                <w:lang w:eastAsia="tr-TR"/>
              </w:rPr>
              <w:t>Student successfully inspects his/her profile missed lesson to database datas.</w:t>
            </w:r>
          </w:p>
        </w:tc>
      </w:tr>
    </w:tbl>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45" w:hRule="atLeast"/>
        </w:trPr>
        <w:tc>
          <w:tcPr>
            <w:tcW w:w="9029" w:type="dxa"/>
          </w:tcPr>
          <w:p>
            <w:pPr>
              <w:pStyle w:val="28"/>
              <w:spacing w:line="364" w:lineRule="exact"/>
              <w:ind w:left="110" w:firstLine="0"/>
              <w:rPr>
                <w:b/>
                <w:sz w:val="32"/>
              </w:rPr>
            </w:pPr>
            <w:r>
              <w:rPr>
                <w:b/>
                <w:sz w:val="32"/>
              </w:rPr>
              <w:t>Flow of events:</w:t>
            </w:r>
          </w:p>
          <w:p>
            <w:pPr>
              <w:pStyle w:val="28"/>
              <w:numPr>
                <w:ilvl w:val="0"/>
                <w:numId w:val="38"/>
              </w:numPr>
              <w:tabs>
                <w:tab w:val="left" w:pos="831"/>
              </w:tabs>
              <w:spacing w:before="6"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38"/>
              </w:numPr>
              <w:tabs>
                <w:tab w:val="left" w:pos="831"/>
              </w:tabs>
              <w:spacing w:before="5"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38"/>
              </w:numPr>
              <w:tabs>
                <w:tab w:val="left" w:pos="831"/>
              </w:tabs>
              <w:spacing w:before="6" w:after="0" w:line="240" w:lineRule="auto"/>
              <w:ind w:left="830" w:right="0" w:hanging="360"/>
              <w:jc w:val="left"/>
              <w:rPr>
                <w:sz w:val="32"/>
              </w:rPr>
            </w:pPr>
            <w:r>
              <w:rPr>
                <w:sz w:val="32"/>
              </w:rPr>
              <w:t>Admin chooses the</w:t>
            </w:r>
            <w:r>
              <w:rPr>
                <w:spacing w:val="-4"/>
                <w:sz w:val="32"/>
              </w:rPr>
              <w:t xml:space="preserve"> </w:t>
            </w:r>
            <w:r>
              <w:rPr>
                <w:sz w:val="32"/>
              </w:rPr>
              <w:t>request.</w:t>
            </w:r>
          </w:p>
          <w:p>
            <w:pPr>
              <w:pStyle w:val="28"/>
              <w:numPr>
                <w:ilvl w:val="0"/>
                <w:numId w:val="38"/>
              </w:numPr>
              <w:tabs>
                <w:tab w:val="left" w:pos="831"/>
              </w:tabs>
              <w:spacing w:before="1" w:after="0" w:line="240" w:lineRule="auto"/>
              <w:ind w:left="830" w:right="0" w:hanging="360"/>
              <w:jc w:val="left"/>
              <w:rPr>
                <w:sz w:val="32"/>
              </w:rPr>
            </w:pPr>
            <w:r>
              <w:rPr>
                <w:sz w:val="32"/>
              </w:rPr>
              <w:t>Admin sees detailed information about the change</w:t>
            </w:r>
            <w:r>
              <w:rPr>
                <w:spacing w:val="-12"/>
                <w:sz w:val="32"/>
              </w:rPr>
              <w:t xml:space="preserve"> </w:t>
            </w:r>
            <w:r>
              <w:rPr>
                <w:sz w:val="32"/>
              </w:rPr>
              <w:t>request.</w:t>
            </w:r>
          </w:p>
          <w:p>
            <w:pPr>
              <w:pStyle w:val="28"/>
              <w:numPr>
                <w:ilvl w:val="0"/>
                <w:numId w:val="38"/>
              </w:numPr>
              <w:tabs>
                <w:tab w:val="left" w:pos="831"/>
              </w:tabs>
              <w:spacing w:before="6" w:after="0" w:line="240" w:lineRule="auto"/>
              <w:ind w:left="830" w:right="0" w:hanging="360"/>
              <w:jc w:val="left"/>
              <w:rPr>
                <w:sz w:val="32"/>
              </w:rPr>
            </w:pPr>
            <w:r>
              <w:rPr>
                <w:sz w:val="32"/>
              </w:rPr>
              <w:t>Admin approves the</w:t>
            </w:r>
            <w:r>
              <w:rPr>
                <w:spacing w:val="-4"/>
                <w:sz w:val="32"/>
              </w:rPr>
              <w:t xml:space="preserve"> </w:t>
            </w:r>
            <w:r>
              <w:rPr>
                <w:sz w:val="32"/>
              </w:rPr>
              <w:t>change.</w:t>
            </w:r>
          </w:p>
          <w:p>
            <w:pPr>
              <w:pStyle w:val="28"/>
              <w:ind w:left="0" w:firstLine="0"/>
              <w:rPr>
                <w:b/>
                <w:sz w:val="36"/>
              </w:rPr>
            </w:pPr>
          </w:p>
          <w:p>
            <w:pPr>
              <w:pStyle w:val="28"/>
              <w:spacing w:before="4"/>
              <w:ind w:left="0" w:firstLine="0"/>
              <w:rPr>
                <w:b/>
                <w:sz w:val="28"/>
              </w:rPr>
            </w:pPr>
          </w:p>
          <w:p>
            <w:pPr>
              <w:pStyle w:val="28"/>
              <w:numPr>
                <w:ilvl w:val="0"/>
                <w:numId w:val="38"/>
              </w:numPr>
              <w:tabs>
                <w:tab w:val="left" w:pos="831"/>
              </w:tabs>
              <w:spacing w:before="0" w:after="0" w:line="350" w:lineRule="exact"/>
              <w:ind w:left="830" w:right="0" w:hanging="360"/>
              <w:jc w:val="left"/>
              <w:rPr>
                <w:sz w:val="32"/>
              </w:rPr>
            </w:pPr>
            <w:r>
              <w:rPr>
                <w:sz w:val="32"/>
              </w:rPr>
              <w:t>Student Affairs is notified when Admin approves the</w:t>
            </w:r>
            <w:r>
              <w:rPr>
                <w:spacing w:val="-18"/>
                <w:sz w:val="32"/>
              </w:rPr>
              <w:t xml:space="preserve"> </w:t>
            </w:r>
            <w:r>
              <w:rPr>
                <w:sz w:val="32"/>
              </w:rPr>
              <w:t>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7" w:hRule="atLeast"/>
        </w:trPr>
        <w:tc>
          <w:tcPr>
            <w:tcW w:w="9029" w:type="dxa"/>
          </w:tcPr>
          <w:p>
            <w:pPr>
              <w:pStyle w:val="28"/>
              <w:spacing w:line="365" w:lineRule="exact"/>
              <w:ind w:left="110" w:firstLine="0"/>
              <w:rPr>
                <w:b/>
                <w:sz w:val="32"/>
              </w:rPr>
            </w:pPr>
            <w:r>
              <w:rPr>
                <w:b/>
                <w:sz w:val="32"/>
              </w:rPr>
              <w:t>Exit conditions:</w:t>
            </w:r>
          </w:p>
          <w:p>
            <w:pPr>
              <w:pStyle w:val="28"/>
              <w:numPr>
                <w:ilvl w:val="0"/>
                <w:numId w:val="39"/>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4"/>
                <w:sz w:val="32"/>
              </w:rPr>
              <w:t xml:space="preserve"> </w:t>
            </w:r>
            <w:r>
              <w:rPr>
                <w:b/>
                <w:sz w:val="32"/>
              </w:rPr>
              <w:t>OR</w:t>
            </w:r>
          </w:p>
          <w:p>
            <w:pPr>
              <w:pStyle w:val="28"/>
              <w:numPr>
                <w:ilvl w:val="0"/>
                <w:numId w:val="39"/>
              </w:numPr>
              <w:tabs>
                <w:tab w:val="left" w:pos="830"/>
                <w:tab w:val="left" w:pos="831"/>
              </w:tabs>
              <w:spacing w:before="24"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2" w:hRule="atLeast"/>
        </w:trPr>
        <w:tc>
          <w:tcPr>
            <w:tcW w:w="9029" w:type="dxa"/>
          </w:tcPr>
          <w:p>
            <w:pPr>
              <w:pStyle w:val="28"/>
              <w:spacing w:line="366" w:lineRule="exact"/>
              <w:ind w:left="110" w:firstLine="0"/>
              <w:rPr>
                <w:b/>
                <w:sz w:val="32"/>
              </w:rPr>
            </w:pPr>
            <w:r>
              <w:rPr>
                <w:b/>
                <w:sz w:val="32"/>
              </w:rPr>
              <w:t>Quality requirements:</w:t>
            </w:r>
          </w:p>
          <w:p>
            <w:pPr>
              <w:pStyle w:val="28"/>
              <w:numPr>
                <w:ilvl w:val="0"/>
                <w:numId w:val="40"/>
              </w:numPr>
              <w:tabs>
                <w:tab w:val="left" w:pos="910"/>
                <w:tab w:val="left" w:pos="911"/>
              </w:tabs>
              <w:spacing w:before="0" w:after="0" w:line="391" w:lineRule="exact"/>
              <w:ind w:left="830" w:right="0" w:hanging="360"/>
              <w:jc w:val="left"/>
              <w:rPr>
                <w:sz w:val="32"/>
              </w:rPr>
            </w:pPr>
            <w:r>
              <w:rPr>
                <w:sz w:val="32"/>
              </w:rPr>
              <w:t>Student Affairs gets respond within 1</w:t>
            </w:r>
            <w:r>
              <w:rPr>
                <w:spacing w:val="-3"/>
                <w:sz w:val="32"/>
              </w:rPr>
              <w:t xml:space="preserve"> </w:t>
            </w:r>
            <w:r>
              <w:rPr>
                <w:sz w:val="32"/>
              </w:rPr>
              <w:t>day.</w:t>
            </w:r>
          </w:p>
          <w:p>
            <w:pPr>
              <w:pStyle w:val="28"/>
              <w:numPr>
                <w:ilvl w:val="0"/>
                <w:numId w:val="40"/>
              </w:numPr>
              <w:tabs>
                <w:tab w:val="left" w:pos="830"/>
                <w:tab w:val="left" w:pos="831"/>
              </w:tabs>
              <w:spacing w:before="28" w:after="0" w:line="366" w:lineRule="exact"/>
              <w:ind w:left="830" w:right="132" w:hanging="360"/>
              <w:jc w:val="left"/>
              <w:rPr>
                <w:sz w:val="32"/>
              </w:rPr>
            </w:pPr>
            <w:r>
              <w:rPr>
                <w:sz w:val="32"/>
              </w:rPr>
              <w:t>Admin sees detailed infomation about changes and when is</w:t>
            </w:r>
            <w:r>
              <w:rPr>
                <w:spacing w:val="-24"/>
                <w:sz w:val="32"/>
              </w:rPr>
              <w:t xml:space="preserve"> </w:t>
            </w:r>
            <w:r>
              <w:rPr>
                <w:sz w:val="32"/>
              </w:rPr>
              <w:t>the dead line of</w:t>
            </w:r>
            <w:r>
              <w:rPr>
                <w:spacing w:val="-6"/>
                <w:sz w:val="32"/>
              </w:rPr>
              <w:t xml:space="preserve"> </w:t>
            </w:r>
            <w:r>
              <w:rPr>
                <w:sz w:val="32"/>
              </w:rPr>
              <w:t>request.</w:t>
            </w:r>
          </w:p>
        </w:tc>
      </w:tr>
    </w:tbl>
    <w:p>
      <w:pPr>
        <w:spacing w:after="0" w:line="366" w:lineRule="exact"/>
        <w:jc w:val="left"/>
        <w:rPr>
          <w:sz w:val="32"/>
        </w:rPr>
        <w:sectPr>
          <w:pgSz w:w="11910" w:h="16840"/>
          <w:pgMar w:top="1600" w:right="960" w:bottom="280" w:left="1340" w:header="720" w:footer="720" w:gutter="0"/>
        </w:sectPr>
      </w:pPr>
    </w:p>
    <w:p>
      <w:pPr>
        <w:pStyle w:val="6"/>
        <w:spacing w:before="9"/>
        <w:ind w:left="0" w:leftChars="0" w:firstLine="0" w:firstLineChars="0"/>
        <w:rPr>
          <w:b/>
          <w:sz w:val="24"/>
        </w:rPr>
      </w:pPr>
    </w:p>
    <w:tbl>
      <w:tblPr>
        <w:tblStyle w:val="16"/>
        <w:tblW w:w="9029" w:type="dxa"/>
        <w:tblInd w:w="4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Remove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029" w:type="dxa"/>
          </w:tcPr>
          <w:p>
            <w:pPr>
              <w:pStyle w:val="28"/>
              <w:spacing w:before="2"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06" w:hRule="atLeast"/>
        </w:trPr>
        <w:tc>
          <w:tcPr>
            <w:tcW w:w="9029" w:type="dxa"/>
          </w:tcPr>
          <w:p>
            <w:pPr>
              <w:pStyle w:val="28"/>
              <w:spacing w:line="364" w:lineRule="exact"/>
              <w:ind w:left="110" w:firstLine="0"/>
              <w:rPr>
                <w:b/>
                <w:sz w:val="32"/>
              </w:rPr>
            </w:pPr>
            <w:r>
              <w:rPr>
                <w:b/>
                <w:sz w:val="32"/>
              </w:rPr>
              <w:t>Flow of events:</w:t>
            </w:r>
          </w:p>
          <w:p>
            <w:pPr>
              <w:pStyle w:val="28"/>
              <w:numPr>
                <w:ilvl w:val="0"/>
                <w:numId w:val="41"/>
              </w:numPr>
              <w:tabs>
                <w:tab w:val="left" w:pos="830"/>
              </w:tabs>
              <w:spacing w:before="5"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41"/>
              </w:numPr>
              <w:tabs>
                <w:tab w:val="left" w:pos="830"/>
              </w:tabs>
              <w:spacing w:before="6"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41"/>
              </w:numPr>
              <w:tabs>
                <w:tab w:val="left" w:pos="830"/>
              </w:tabs>
              <w:spacing w:before="5" w:after="0" w:line="240" w:lineRule="auto"/>
              <w:ind w:left="830" w:right="0" w:hanging="360"/>
              <w:jc w:val="left"/>
              <w:rPr>
                <w:sz w:val="32"/>
              </w:rPr>
            </w:pPr>
            <w:r>
              <w:rPr>
                <w:sz w:val="32"/>
              </w:rPr>
              <w:t>Admin sees detailed information about student and</w:t>
            </w:r>
            <w:r>
              <w:rPr>
                <w:spacing w:val="-11"/>
                <w:sz w:val="32"/>
              </w:rPr>
              <w:t xml:space="preserve"> </w:t>
            </w:r>
            <w:r>
              <w:rPr>
                <w:sz w:val="32"/>
              </w:rPr>
              <w:t>class.</w:t>
            </w:r>
          </w:p>
          <w:p>
            <w:pPr>
              <w:pStyle w:val="28"/>
              <w:numPr>
                <w:ilvl w:val="0"/>
                <w:numId w:val="41"/>
              </w:numPr>
              <w:tabs>
                <w:tab w:val="left" w:pos="830"/>
              </w:tabs>
              <w:spacing w:before="7" w:after="0" w:line="240" w:lineRule="auto"/>
              <w:ind w:left="830" w:right="0" w:hanging="360"/>
              <w:jc w:val="left"/>
              <w:rPr>
                <w:sz w:val="32"/>
              </w:rPr>
            </w:pPr>
            <w:r>
              <w:rPr>
                <w:sz w:val="32"/>
              </w:rPr>
              <w:t>Admin clicks the manage class</w:t>
            </w:r>
            <w:r>
              <w:rPr>
                <w:spacing w:val="-3"/>
                <w:sz w:val="32"/>
              </w:rPr>
              <w:t xml:space="preserve"> </w:t>
            </w:r>
            <w:r>
              <w:rPr>
                <w:sz w:val="32"/>
              </w:rPr>
              <w:t>button.</w:t>
            </w:r>
          </w:p>
          <w:p>
            <w:pPr>
              <w:pStyle w:val="28"/>
              <w:numPr>
                <w:ilvl w:val="0"/>
                <w:numId w:val="41"/>
              </w:numPr>
              <w:tabs>
                <w:tab w:val="left" w:pos="830"/>
              </w:tabs>
              <w:spacing w:before="0" w:after="0" w:line="240" w:lineRule="auto"/>
              <w:ind w:left="830" w:right="0" w:hanging="360"/>
              <w:jc w:val="left"/>
              <w:rPr>
                <w:sz w:val="32"/>
              </w:rPr>
            </w:pPr>
            <w:r>
              <w:rPr>
                <w:sz w:val="32"/>
              </w:rPr>
              <w:t>Admin clicks the</w:t>
            </w:r>
            <w:r>
              <w:rPr>
                <w:spacing w:val="-4"/>
                <w:sz w:val="32"/>
              </w:rPr>
              <w:t xml:space="preserve"> </w:t>
            </w:r>
            <w:r>
              <w:rPr>
                <w:sz w:val="32"/>
              </w:rPr>
              <w:t>class.</w:t>
            </w:r>
          </w:p>
          <w:p>
            <w:pPr>
              <w:pStyle w:val="28"/>
              <w:numPr>
                <w:ilvl w:val="0"/>
                <w:numId w:val="41"/>
              </w:numPr>
              <w:tabs>
                <w:tab w:val="left" w:pos="830"/>
              </w:tabs>
              <w:spacing w:before="6" w:after="0" w:line="240" w:lineRule="auto"/>
              <w:ind w:left="830" w:right="0" w:hanging="360"/>
              <w:jc w:val="left"/>
              <w:rPr>
                <w:sz w:val="32"/>
              </w:rPr>
            </w:pPr>
            <w:r>
              <w:rPr>
                <w:sz w:val="32"/>
              </w:rPr>
              <w:t>Admin finds the</w:t>
            </w:r>
            <w:r>
              <w:rPr>
                <w:spacing w:val="-4"/>
                <w:sz w:val="32"/>
              </w:rPr>
              <w:t xml:space="preserve"> </w:t>
            </w:r>
            <w:r>
              <w:rPr>
                <w:sz w:val="32"/>
              </w:rPr>
              <w:t>student.</w:t>
            </w:r>
          </w:p>
          <w:p>
            <w:pPr>
              <w:pStyle w:val="28"/>
              <w:numPr>
                <w:ilvl w:val="0"/>
                <w:numId w:val="41"/>
              </w:numPr>
              <w:tabs>
                <w:tab w:val="left" w:pos="830"/>
              </w:tabs>
              <w:spacing w:before="5" w:after="0" w:line="240" w:lineRule="auto"/>
              <w:ind w:left="830" w:right="0" w:hanging="360"/>
              <w:jc w:val="left"/>
              <w:rPr>
                <w:sz w:val="32"/>
              </w:rPr>
            </w:pPr>
            <w:r>
              <w:rPr>
                <w:sz w:val="32"/>
              </w:rPr>
              <w:t>Admin deletes the</w:t>
            </w:r>
            <w:r>
              <w:rPr>
                <w:spacing w:val="-4"/>
                <w:sz w:val="32"/>
              </w:rPr>
              <w:t xml:space="preserve"> </w:t>
            </w:r>
            <w:r>
              <w:rPr>
                <w:sz w:val="32"/>
              </w:rPr>
              <w:t>student.</w:t>
            </w:r>
          </w:p>
          <w:p>
            <w:pPr>
              <w:pStyle w:val="28"/>
              <w:numPr>
                <w:ilvl w:val="0"/>
                <w:numId w:val="41"/>
              </w:numPr>
              <w:tabs>
                <w:tab w:val="left" w:pos="830"/>
              </w:tabs>
              <w:spacing w:before="6" w:after="0" w:line="240" w:lineRule="auto"/>
              <w:ind w:left="830" w:right="0" w:hanging="360"/>
              <w:jc w:val="left"/>
              <w:rPr>
                <w:sz w:val="32"/>
              </w:rPr>
            </w:pPr>
            <w:r>
              <w:rPr>
                <w:sz w:val="32"/>
              </w:rPr>
              <w:t>Student gets removed by</w:t>
            </w:r>
            <w:r>
              <w:rPr>
                <w:spacing w:val="-2"/>
                <w:sz w:val="32"/>
              </w:rPr>
              <w:t xml:space="preserve"> </w:t>
            </w:r>
            <w:r>
              <w:rPr>
                <w:sz w:val="32"/>
              </w:rPr>
              <w:t>class.</w:t>
            </w:r>
          </w:p>
          <w:p>
            <w:pPr>
              <w:pStyle w:val="28"/>
              <w:ind w:left="0" w:firstLine="0"/>
              <w:rPr>
                <w:b/>
                <w:sz w:val="36"/>
              </w:rPr>
            </w:pPr>
          </w:p>
          <w:p>
            <w:pPr>
              <w:pStyle w:val="28"/>
              <w:ind w:left="0" w:firstLine="0"/>
              <w:rPr>
                <w:b/>
                <w:sz w:val="36"/>
              </w:rPr>
            </w:pPr>
          </w:p>
          <w:p>
            <w:pPr>
              <w:pStyle w:val="28"/>
              <w:ind w:left="0" w:firstLine="0"/>
              <w:rPr>
                <w:b/>
                <w:sz w:val="36"/>
              </w:rPr>
            </w:pPr>
          </w:p>
          <w:p>
            <w:pPr>
              <w:pStyle w:val="28"/>
              <w:numPr>
                <w:ilvl w:val="0"/>
                <w:numId w:val="41"/>
              </w:numPr>
              <w:tabs>
                <w:tab w:val="left" w:pos="830"/>
              </w:tabs>
              <w:spacing w:before="235" w:after="0" w:line="350" w:lineRule="exact"/>
              <w:ind w:left="830" w:right="0" w:hanging="360"/>
              <w:jc w:val="left"/>
              <w:rPr>
                <w:sz w:val="32"/>
              </w:rPr>
            </w:pPr>
            <w:r>
              <w:rPr>
                <w:sz w:val="32"/>
              </w:rPr>
              <w:t>System sends notification to Student</w:t>
            </w:r>
            <w:r>
              <w:rPr>
                <w:spacing w:val="-4"/>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0" w:hRule="atLeast"/>
        </w:trPr>
        <w:tc>
          <w:tcPr>
            <w:tcW w:w="9029" w:type="dxa"/>
          </w:tcPr>
          <w:p>
            <w:pPr>
              <w:pStyle w:val="28"/>
              <w:spacing w:before="1" w:line="368" w:lineRule="exact"/>
              <w:ind w:left="110" w:firstLine="0"/>
              <w:rPr>
                <w:b/>
                <w:sz w:val="32"/>
              </w:rPr>
            </w:pPr>
            <w:r>
              <w:rPr>
                <w:b/>
                <w:sz w:val="32"/>
              </w:rPr>
              <w:t>Exit conditions:</w:t>
            </w:r>
          </w:p>
          <w:p>
            <w:pPr>
              <w:pStyle w:val="28"/>
              <w:numPr>
                <w:ilvl w:val="0"/>
                <w:numId w:val="42"/>
              </w:numPr>
              <w:tabs>
                <w:tab w:val="left" w:pos="829"/>
                <w:tab w:val="left" w:pos="830"/>
              </w:tabs>
              <w:spacing w:before="0" w:after="0" w:line="391" w:lineRule="exact"/>
              <w:ind w:left="830" w:right="0" w:hanging="360"/>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2"/>
              </w:numPr>
              <w:tabs>
                <w:tab w:val="left" w:pos="829"/>
                <w:tab w:val="left" w:pos="830"/>
              </w:tabs>
              <w:spacing w:before="25"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removing</w:t>
            </w:r>
            <w:r>
              <w:rPr>
                <w:spacing w:val="-3"/>
                <w:sz w:val="32"/>
              </w:rPr>
              <w:t xml:space="preserve"> </w:t>
            </w:r>
            <w:r>
              <w:rPr>
                <w:sz w:val="32"/>
              </w:rPr>
              <w:t>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1" w:hRule="atLeast"/>
        </w:trPr>
        <w:tc>
          <w:tcPr>
            <w:tcW w:w="9029" w:type="dxa"/>
          </w:tcPr>
          <w:p>
            <w:pPr>
              <w:pStyle w:val="28"/>
              <w:spacing w:line="360" w:lineRule="exact"/>
              <w:ind w:left="110" w:firstLine="0"/>
              <w:rPr>
                <w:b/>
                <w:sz w:val="32"/>
              </w:rPr>
            </w:pPr>
            <w:r>
              <w:rPr>
                <w:b/>
                <w:sz w:val="32"/>
              </w:rPr>
              <w:t>Quality requirements:</w:t>
            </w:r>
          </w:p>
          <w:p>
            <w:pPr>
              <w:pStyle w:val="28"/>
              <w:numPr>
                <w:ilvl w:val="0"/>
                <w:numId w:val="43"/>
              </w:numPr>
              <w:tabs>
                <w:tab w:val="left" w:pos="909"/>
                <w:tab w:val="left" w:pos="910"/>
              </w:tabs>
              <w:spacing w:before="0" w:after="0" w:line="391" w:lineRule="exact"/>
              <w:ind w:left="830" w:right="0" w:hanging="360"/>
              <w:jc w:val="left"/>
              <w:rPr>
                <w:sz w:val="32"/>
              </w:rPr>
            </w:pPr>
            <w:r>
              <w:rPr>
                <w:sz w:val="32"/>
              </w:rPr>
              <w:t>Students removed by class within 1</w:t>
            </w:r>
            <w:r>
              <w:rPr>
                <w:spacing w:val="-2"/>
                <w:sz w:val="32"/>
              </w:rPr>
              <w:t xml:space="preserve"> </w:t>
            </w:r>
            <w:r>
              <w:rPr>
                <w:sz w:val="32"/>
              </w:rPr>
              <w:t>day.</w:t>
            </w:r>
          </w:p>
          <w:p>
            <w:pPr>
              <w:pStyle w:val="28"/>
              <w:numPr>
                <w:ilvl w:val="0"/>
                <w:numId w:val="43"/>
              </w:numPr>
              <w:tabs>
                <w:tab w:val="left" w:pos="909"/>
                <w:tab w:val="left" w:pos="910"/>
              </w:tabs>
              <w:spacing w:before="25" w:after="0" w:line="370" w:lineRule="exact"/>
              <w:ind w:left="830" w:right="615" w:hanging="360"/>
              <w:jc w:val="left"/>
              <w:rPr>
                <w:sz w:val="32"/>
              </w:rPr>
            </w:pPr>
            <w:r>
              <w:rPr>
                <w:sz w:val="32"/>
              </w:rPr>
              <w:t>System holds the data of student’s attandance until</w:t>
            </w:r>
            <w:r>
              <w:rPr>
                <w:spacing w:val="-29"/>
                <w:sz w:val="32"/>
              </w:rPr>
              <w:t xml:space="preserve"> </w:t>
            </w:r>
            <w:r>
              <w:rPr>
                <w:sz w:val="32"/>
              </w:rPr>
              <w:t>student gets</w:t>
            </w:r>
            <w:r>
              <w:rPr>
                <w:spacing w:val="-1"/>
                <w:sz w:val="32"/>
              </w:rPr>
              <w:t xml:space="preserve"> </w:t>
            </w:r>
            <w:r>
              <w:rPr>
                <w:sz w:val="32"/>
              </w:rPr>
              <w:t>removed.</w:t>
            </w:r>
          </w:p>
        </w:tc>
      </w:tr>
    </w:tbl>
    <w:p>
      <w:pPr>
        <w:spacing w:after="0" w:line="370" w:lineRule="exact"/>
        <w:jc w:val="left"/>
        <w:rPr>
          <w:sz w:val="32"/>
        </w:rPr>
        <w:sectPr>
          <w:pgSz w:w="11910" w:h="16840"/>
          <w:pgMar w:top="1600" w:right="960" w:bottom="280" w:left="1340" w:header="720" w:footer="720" w:gutter="0"/>
        </w:sectPr>
      </w:pPr>
    </w:p>
    <w:p>
      <w:pPr>
        <w:pStyle w:val="6"/>
        <w:spacing w:before="7"/>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Use case name: </w:t>
            </w:r>
            <w:r>
              <w:rPr>
                <w:sz w:val="32"/>
              </w:rPr>
              <w:t>Admin Approves Delete Student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81" w:hRule="atLeast"/>
        </w:trPr>
        <w:tc>
          <w:tcPr>
            <w:tcW w:w="9029" w:type="dxa"/>
          </w:tcPr>
          <w:p>
            <w:pPr>
              <w:pStyle w:val="28"/>
              <w:spacing w:before="1" w:line="366" w:lineRule="exact"/>
              <w:ind w:left="110" w:firstLine="0"/>
              <w:rPr>
                <w:b/>
                <w:sz w:val="32"/>
              </w:rPr>
            </w:pPr>
            <w:r>
              <w:rPr>
                <w:b/>
                <w:sz w:val="32"/>
              </w:rPr>
              <w:t>Flow of events:</w:t>
            </w:r>
          </w:p>
          <w:p>
            <w:pPr>
              <w:pStyle w:val="28"/>
              <w:numPr>
                <w:ilvl w:val="0"/>
                <w:numId w:val="44"/>
              </w:numPr>
              <w:tabs>
                <w:tab w:val="left" w:pos="712"/>
              </w:tabs>
              <w:spacing w:before="0" w:after="0" w:line="366" w:lineRule="exact"/>
              <w:ind w:left="470" w:right="0" w:firstLine="0"/>
              <w:jc w:val="left"/>
              <w:rPr>
                <w:sz w:val="32"/>
              </w:rPr>
            </w:pPr>
            <w:r>
              <w:rPr>
                <w:sz w:val="32"/>
              </w:rPr>
              <w:t>Admin sees the</w:t>
            </w:r>
            <w:r>
              <w:rPr>
                <w:spacing w:val="-4"/>
                <w:sz w:val="32"/>
              </w:rPr>
              <w:t xml:space="preserve"> </w:t>
            </w:r>
            <w:r>
              <w:rPr>
                <w:sz w:val="32"/>
              </w:rPr>
              <w:t>request</w:t>
            </w:r>
          </w:p>
          <w:p>
            <w:pPr>
              <w:pStyle w:val="28"/>
              <w:numPr>
                <w:ilvl w:val="0"/>
                <w:numId w:val="44"/>
              </w:numPr>
              <w:tabs>
                <w:tab w:val="left" w:pos="751"/>
              </w:tabs>
              <w:spacing w:before="3" w:after="0" w:line="366" w:lineRule="exact"/>
              <w:ind w:left="750" w:right="0" w:hanging="320"/>
              <w:jc w:val="left"/>
              <w:rPr>
                <w:sz w:val="32"/>
              </w:rPr>
            </w:pPr>
            <w:r>
              <w:rPr>
                <w:sz w:val="32"/>
              </w:rPr>
              <w:t>Admin clicks the request</w:t>
            </w:r>
            <w:r>
              <w:rPr>
                <w:spacing w:val="-4"/>
                <w:sz w:val="32"/>
              </w:rPr>
              <w:t xml:space="preserve"> </w:t>
            </w:r>
            <w:r>
              <w:rPr>
                <w:sz w:val="32"/>
              </w:rPr>
              <w:t>button.</w:t>
            </w:r>
          </w:p>
          <w:p>
            <w:pPr>
              <w:pStyle w:val="28"/>
              <w:numPr>
                <w:ilvl w:val="0"/>
                <w:numId w:val="44"/>
              </w:numPr>
              <w:tabs>
                <w:tab w:val="left" w:pos="672"/>
              </w:tabs>
              <w:spacing w:before="0" w:after="0" w:line="242" w:lineRule="auto"/>
              <w:ind w:left="470" w:right="1248" w:hanging="40"/>
              <w:jc w:val="left"/>
              <w:rPr>
                <w:sz w:val="32"/>
              </w:rPr>
            </w:pPr>
            <w:r>
              <w:rPr>
                <w:sz w:val="32"/>
              </w:rPr>
              <w:t xml:space="preserve">Admin sees detailed information about student. </w:t>
            </w:r>
            <w:r>
              <w:rPr>
                <w:b/>
                <w:sz w:val="32"/>
              </w:rPr>
              <w:t>4.</w:t>
            </w:r>
            <w:r>
              <w:rPr>
                <w:sz w:val="32"/>
              </w:rPr>
              <w:t>Admin clicks delete user button and find student</w:t>
            </w:r>
            <w:r>
              <w:rPr>
                <w:spacing w:val="-23"/>
                <w:sz w:val="32"/>
              </w:rPr>
              <w:t xml:space="preserve"> </w:t>
            </w:r>
            <w:r>
              <w:rPr>
                <w:sz w:val="32"/>
              </w:rPr>
              <w:t>name, surname, id and</w:t>
            </w:r>
            <w:r>
              <w:rPr>
                <w:spacing w:val="-1"/>
                <w:sz w:val="32"/>
              </w:rPr>
              <w:t xml:space="preserve"> </w:t>
            </w:r>
            <w:r>
              <w:rPr>
                <w:sz w:val="32"/>
              </w:rPr>
              <w:t>classes.</w:t>
            </w:r>
          </w:p>
          <w:p>
            <w:pPr>
              <w:pStyle w:val="28"/>
              <w:numPr>
                <w:ilvl w:val="0"/>
                <w:numId w:val="45"/>
              </w:numPr>
              <w:tabs>
                <w:tab w:val="left" w:pos="712"/>
              </w:tabs>
              <w:spacing w:before="0" w:after="0" w:line="358" w:lineRule="exact"/>
              <w:ind w:left="711" w:right="0" w:hanging="241"/>
              <w:jc w:val="left"/>
              <w:rPr>
                <w:sz w:val="32"/>
              </w:rPr>
            </w:pPr>
            <w:r>
              <w:rPr>
                <w:sz w:val="32"/>
              </w:rPr>
              <w:t>Admin confirms to delete student and delete the</w:t>
            </w:r>
            <w:r>
              <w:rPr>
                <w:spacing w:val="-12"/>
                <w:sz w:val="32"/>
              </w:rPr>
              <w:t xml:space="preserve"> </w:t>
            </w:r>
            <w:r>
              <w:rPr>
                <w:sz w:val="32"/>
              </w:rPr>
              <w:t>user.</w:t>
            </w:r>
          </w:p>
          <w:p>
            <w:pPr>
              <w:pStyle w:val="28"/>
              <w:numPr>
                <w:ilvl w:val="0"/>
                <w:numId w:val="45"/>
              </w:numPr>
              <w:tabs>
                <w:tab w:val="left" w:pos="712"/>
              </w:tabs>
              <w:spacing w:before="1" w:after="0" w:line="240" w:lineRule="auto"/>
              <w:ind w:left="711" w:right="0" w:hanging="241"/>
              <w:jc w:val="left"/>
              <w:rPr>
                <w:sz w:val="32"/>
              </w:rPr>
            </w:pPr>
            <w:r>
              <w:rPr>
                <w:sz w:val="32"/>
              </w:rPr>
              <w:t>Student gets deleted from classes and lists.</w:t>
            </w:r>
          </w:p>
          <w:p>
            <w:pPr>
              <w:pStyle w:val="28"/>
              <w:spacing w:before="10"/>
              <w:ind w:left="0" w:firstLine="0"/>
              <w:rPr>
                <w:b/>
                <w:sz w:val="31"/>
              </w:rPr>
            </w:pPr>
          </w:p>
          <w:p>
            <w:pPr>
              <w:pStyle w:val="28"/>
              <w:numPr>
                <w:ilvl w:val="0"/>
                <w:numId w:val="45"/>
              </w:numPr>
              <w:tabs>
                <w:tab w:val="left" w:pos="712"/>
              </w:tabs>
              <w:spacing w:before="0" w:after="0" w:line="349" w:lineRule="exact"/>
              <w:ind w:left="711" w:right="0" w:hanging="241"/>
              <w:jc w:val="left"/>
              <w:rPr>
                <w:sz w:val="32"/>
              </w:rPr>
            </w:pPr>
            <w:r>
              <w:rPr>
                <w:sz w:val="32"/>
              </w:rPr>
              <w:t>System sends notification to Student</w:t>
            </w:r>
            <w:r>
              <w:rPr>
                <w:spacing w:val="-8"/>
                <w:sz w:val="32"/>
              </w:rPr>
              <w:t xml:space="preserve"> </w:t>
            </w:r>
            <w:r>
              <w:rPr>
                <w:sz w:val="32"/>
              </w:rPr>
              <w:t>Affairs.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rPr>
        <w:tc>
          <w:tcPr>
            <w:tcW w:w="9029" w:type="dxa"/>
          </w:tcPr>
          <w:p>
            <w:pPr>
              <w:pStyle w:val="28"/>
              <w:spacing w:before="7" w:line="366" w:lineRule="exact"/>
              <w:ind w:left="110" w:right="40" w:firstLine="0"/>
              <w:rPr>
                <w:sz w:val="32"/>
              </w:rPr>
            </w:pPr>
            <w:r>
              <w:rPr>
                <w:b/>
                <w:sz w:val="32"/>
              </w:rPr>
              <w:t xml:space="preserve">Entry condition: </w:t>
            </w:r>
            <w:r>
              <w:rPr>
                <w:sz w:val="32"/>
              </w:rPr>
              <w:t>Admin is logged into When The Ring Bells. 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3" w:hRule="atLeast"/>
        </w:trPr>
        <w:tc>
          <w:tcPr>
            <w:tcW w:w="9029" w:type="dxa"/>
            <w:tcBorders>
              <w:bottom w:val="single" w:color="000000" w:sz="6" w:space="0"/>
            </w:tcBorders>
          </w:tcPr>
          <w:p>
            <w:pPr>
              <w:pStyle w:val="28"/>
              <w:spacing w:line="365" w:lineRule="exact"/>
              <w:ind w:left="110" w:firstLine="0"/>
              <w:rPr>
                <w:b/>
                <w:sz w:val="32"/>
              </w:rPr>
            </w:pPr>
            <w:r>
              <w:rPr>
                <w:b/>
                <w:sz w:val="32"/>
              </w:rPr>
              <w:t>Exit conditions:</w:t>
            </w:r>
          </w:p>
          <w:p>
            <w:pPr>
              <w:pStyle w:val="28"/>
              <w:numPr>
                <w:ilvl w:val="0"/>
                <w:numId w:val="46"/>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3"/>
                <w:sz w:val="32"/>
              </w:rPr>
              <w:t xml:space="preserve"> </w:t>
            </w:r>
            <w:r>
              <w:rPr>
                <w:b/>
                <w:sz w:val="32"/>
              </w:rPr>
              <w:t>OR</w:t>
            </w:r>
          </w:p>
          <w:p>
            <w:pPr>
              <w:pStyle w:val="28"/>
              <w:numPr>
                <w:ilvl w:val="0"/>
                <w:numId w:val="46"/>
              </w:numPr>
              <w:tabs>
                <w:tab w:val="left" w:pos="830"/>
                <w:tab w:val="left" w:pos="831"/>
              </w:tabs>
              <w:spacing w:before="24" w:after="0" w:line="370" w:lineRule="exact"/>
              <w:ind w:left="830" w:right="275" w:hanging="36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2" w:hRule="atLeast"/>
        </w:trPr>
        <w:tc>
          <w:tcPr>
            <w:tcW w:w="9029" w:type="dxa"/>
            <w:tcBorders>
              <w:top w:val="single" w:color="000000" w:sz="6" w:space="0"/>
            </w:tcBorders>
          </w:tcPr>
          <w:p>
            <w:pPr>
              <w:pStyle w:val="28"/>
              <w:spacing w:line="356" w:lineRule="exact"/>
              <w:ind w:left="110" w:firstLine="0"/>
              <w:rPr>
                <w:b/>
                <w:sz w:val="32"/>
              </w:rPr>
            </w:pPr>
            <w:r>
              <w:rPr>
                <w:b/>
                <w:sz w:val="32"/>
              </w:rPr>
              <w:t>Quality requirements:</w:t>
            </w:r>
          </w:p>
          <w:p>
            <w:pPr>
              <w:pStyle w:val="28"/>
              <w:numPr>
                <w:ilvl w:val="0"/>
                <w:numId w:val="47"/>
              </w:numPr>
              <w:tabs>
                <w:tab w:val="left" w:pos="910"/>
                <w:tab w:val="left" w:pos="911"/>
              </w:tabs>
              <w:spacing w:before="0" w:after="0" w:line="391" w:lineRule="exact"/>
              <w:ind w:left="910" w:right="0" w:hanging="440"/>
              <w:jc w:val="left"/>
              <w:rPr>
                <w:sz w:val="32"/>
              </w:rPr>
            </w:pPr>
            <w:r>
              <w:rPr>
                <w:sz w:val="32"/>
              </w:rPr>
              <w:t>Student gets deleted from data</w:t>
            </w:r>
            <w:r>
              <w:rPr>
                <w:spacing w:val="-6"/>
                <w:sz w:val="32"/>
              </w:rPr>
              <w:t xml:space="preserve"> </w:t>
            </w:r>
            <w:r>
              <w:rPr>
                <w:sz w:val="32"/>
              </w:rPr>
              <w:t>base.</w:t>
            </w:r>
          </w:p>
          <w:p>
            <w:pPr>
              <w:pStyle w:val="28"/>
              <w:numPr>
                <w:ilvl w:val="0"/>
                <w:numId w:val="47"/>
              </w:numPr>
              <w:tabs>
                <w:tab w:val="left" w:pos="830"/>
                <w:tab w:val="left" w:pos="831"/>
              </w:tabs>
              <w:spacing w:before="0" w:after="0" w:line="376" w:lineRule="exact"/>
              <w:ind w:left="830" w:right="0" w:hanging="360"/>
              <w:jc w:val="left"/>
              <w:rPr>
                <w:sz w:val="32"/>
              </w:rPr>
            </w:pPr>
            <w:r>
              <w:rPr>
                <w:sz w:val="32"/>
              </w:rPr>
              <w:t>Student can not login after get</w:t>
            </w:r>
            <w:r>
              <w:rPr>
                <w:spacing w:val="-6"/>
                <w:sz w:val="32"/>
              </w:rPr>
              <w:t xml:space="preserve"> </w:t>
            </w:r>
            <w:r>
              <w:rPr>
                <w:sz w:val="32"/>
              </w:rPr>
              <w:t>deleted.</w:t>
            </w:r>
          </w:p>
        </w:tc>
      </w:tr>
    </w:tbl>
    <w:p>
      <w:pPr>
        <w:pStyle w:val="6"/>
        <w:rPr>
          <w:b/>
          <w:sz w:val="34"/>
        </w:rPr>
      </w:pPr>
    </w:p>
    <w:p>
      <w:pPr>
        <w:pStyle w:val="6"/>
        <w:rPr>
          <w:b/>
          <w:sz w:val="34"/>
        </w:rPr>
      </w:pPr>
    </w:p>
    <w:p>
      <w:pPr>
        <w:pStyle w:val="6"/>
        <w:rPr>
          <w:b/>
          <w:sz w:val="34"/>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p>
      <w:pPr>
        <w:pStyle w:val="6"/>
        <w:spacing w:before="2"/>
        <w:rPr>
          <w:b/>
          <w:sz w:val="16"/>
        </w:rPr>
      </w:pPr>
    </w:p>
    <w:tbl>
      <w:tblPr>
        <w:tblStyle w:val="16"/>
        <w:tblW w:w="9029" w:type="dxa"/>
        <w:tblInd w:w="10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902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7" w:hRule="atLeast"/>
        </w:trPr>
        <w:tc>
          <w:tcPr>
            <w:tcW w:w="9029" w:type="dxa"/>
            <w:tcBorders>
              <w:left w:val="single" w:color="000000" w:sz="4" w:space="0"/>
              <w:bottom w:val="single" w:color="000000" w:sz="4" w:space="0"/>
              <w:right w:val="single" w:color="000000" w:sz="4" w:space="0"/>
            </w:tcBorders>
          </w:tcPr>
          <w:p>
            <w:pPr>
              <w:pStyle w:val="28"/>
              <w:spacing w:line="348" w:lineRule="exact"/>
              <w:ind w:left="110" w:firstLine="0"/>
              <w:rPr>
                <w:sz w:val="32"/>
              </w:rPr>
            </w:pPr>
            <w:r>
              <w:rPr>
                <w:b/>
                <w:sz w:val="32"/>
              </w:rPr>
              <w:t xml:space="preserve">Use case name: </w:t>
            </w:r>
            <w:r>
              <w:rPr>
                <w:sz w:val="32"/>
              </w:rPr>
              <w:t>Admin Approves Class of Student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70"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before="1" w:line="349" w:lineRule="exact"/>
              <w:ind w:left="110" w:firstLine="0"/>
              <w:rPr>
                <w:sz w:val="32"/>
              </w:rPr>
            </w:pPr>
            <w:r>
              <w:rPr>
                <w:b/>
                <w:sz w:val="32"/>
              </w:rPr>
              <w:t xml:space="preserve">Participant actors: </w:t>
            </w:r>
            <w:r>
              <w:rPr>
                <w:sz w:val="32"/>
              </w:rPr>
              <w:t>Initiated by Admin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tcPr>
          <w:p>
            <w:pPr>
              <w:pStyle w:val="28"/>
              <w:spacing w:line="364" w:lineRule="exact"/>
              <w:ind w:left="110" w:firstLine="0"/>
              <w:rPr>
                <w:b/>
                <w:sz w:val="32"/>
              </w:rPr>
            </w:pPr>
            <w:r>
              <w:rPr>
                <w:b/>
                <w:sz w:val="32"/>
              </w:rPr>
              <w:t>Flow of events:</w:t>
            </w:r>
          </w:p>
          <w:p>
            <w:pPr>
              <w:pStyle w:val="28"/>
              <w:numPr>
                <w:ilvl w:val="0"/>
                <w:numId w:val="48"/>
              </w:numPr>
              <w:tabs>
                <w:tab w:val="left" w:pos="831"/>
              </w:tabs>
              <w:spacing w:before="5"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48"/>
              </w:numPr>
              <w:tabs>
                <w:tab w:val="left" w:pos="831"/>
              </w:tabs>
              <w:spacing w:before="6" w:after="0" w:line="240" w:lineRule="auto"/>
              <w:ind w:left="830" w:right="0" w:hanging="360"/>
              <w:jc w:val="left"/>
              <w:rPr>
                <w:sz w:val="32"/>
              </w:rPr>
            </w:pPr>
            <w:r>
              <w:rPr>
                <w:sz w:val="32"/>
              </w:rPr>
              <w:t>Admin clicks the request button.</w:t>
            </w:r>
          </w:p>
          <w:p>
            <w:pPr>
              <w:pStyle w:val="28"/>
              <w:numPr>
                <w:ilvl w:val="0"/>
                <w:numId w:val="48"/>
              </w:numPr>
              <w:tabs>
                <w:tab w:val="left" w:pos="831"/>
              </w:tabs>
              <w:spacing w:before="1" w:after="0" w:line="350" w:lineRule="exact"/>
              <w:ind w:left="830" w:right="0" w:hanging="360"/>
              <w:jc w:val="left"/>
              <w:rPr>
                <w:sz w:val="32"/>
              </w:rPr>
            </w:pPr>
            <w:r>
              <w:rPr>
                <w:sz w:val="32"/>
              </w:rPr>
              <w:t>Admin clicks the</w:t>
            </w:r>
            <w:r>
              <w:rPr>
                <w:spacing w:val="-4"/>
                <w:sz w:val="32"/>
              </w:rPr>
              <w:t xml:space="preserve"> </w:t>
            </w:r>
            <w:r>
              <w:rPr>
                <w:sz w:val="32"/>
              </w:rPr>
              <w:t>request.</w:t>
            </w:r>
          </w:p>
          <w:p>
            <w:pPr>
              <w:pStyle w:val="28"/>
              <w:numPr>
                <w:ilvl w:val="0"/>
                <w:numId w:val="49"/>
              </w:numPr>
              <w:tabs>
                <w:tab w:val="left" w:pos="831"/>
              </w:tabs>
              <w:spacing w:before="8" w:after="0" w:line="237" w:lineRule="auto"/>
              <w:ind w:left="830" w:right="375" w:hanging="360"/>
              <w:jc w:val="left"/>
              <w:rPr>
                <w:rFonts w:ascii="Arial" w:hAnsi="Arial"/>
                <w:sz w:val="32"/>
              </w:rPr>
            </w:pPr>
            <w:r>
              <w:rPr>
                <w:sz w:val="32"/>
              </w:rPr>
              <w:t>Admin sees detailed informatin that contains student’s</w:t>
            </w:r>
            <w:r>
              <w:rPr>
                <w:spacing w:val="-34"/>
                <w:sz w:val="32"/>
              </w:rPr>
              <w:t xml:space="preserve"> </w:t>
            </w:r>
            <w:r>
              <w:rPr>
                <w:sz w:val="32"/>
              </w:rPr>
              <w:t>name, surname, id and class name and</w:t>
            </w:r>
            <w:r>
              <w:rPr>
                <w:spacing w:val="-6"/>
                <w:sz w:val="32"/>
              </w:rPr>
              <w:t xml:space="preserve"> </w:t>
            </w:r>
            <w:r>
              <w:rPr>
                <w:sz w:val="32"/>
              </w:rPr>
              <w:t>id.</w:t>
            </w:r>
          </w:p>
          <w:p>
            <w:pPr>
              <w:pStyle w:val="28"/>
              <w:numPr>
                <w:ilvl w:val="0"/>
                <w:numId w:val="49"/>
              </w:numPr>
              <w:tabs>
                <w:tab w:val="left" w:pos="831"/>
              </w:tabs>
              <w:spacing w:before="7" w:after="0" w:line="240" w:lineRule="auto"/>
              <w:ind w:left="830" w:right="0" w:hanging="360"/>
              <w:jc w:val="left"/>
              <w:rPr>
                <w:rFonts w:ascii="Arial"/>
                <w:sz w:val="32"/>
              </w:rPr>
            </w:pPr>
            <w:r>
              <w:rPr>
                <w:sz w:val="32"/>
              </w:rPr>
              <w:t>Admin clicks name of</w:t>
            </w:r>
            <w:r>
              <w:rPr>
                <w:spacing w:val="-6"/>
                <w:sz w:val="32"/>
              </w:rPr>
              <w:t xml:space="preserve"> </w:t>
            </w:r>
            <w:r>
              <w:rPr>
                <w:sz w:val="32"/>
              </w:rPr>
              <w:t>class.</w:t>
            </w:r>
          </w:p>
          <w:p>
            <w:pPr>
              <w:pStyle w:val="28"/>
              <w:numPr>
                <w:ilvl w:val="0"/>
                <w:numId w:val="49"/>
              </w:numPr>
              <w:tabs>
                <w:tab w:val="left" w:pos="831"/>
              </w:tabs>
              <w:spacing w:before="6" w:after="0" w:line="240" w:lineRule="auto"/>
              <w:ind w:left="830" w:right="0" w:hanging="360"/>
              <w:jc w:val="left"/>
              <w:rPr>
                <w:rFonts w:ascii="Arial"/>
                <w:sz w:val="32"/>
              </w:rPr>
            </w:pPr>
            <w:r>
              <w:rPr>
                <w:sz w:val="32"/>
              </w:rPr>
              <w:t>Admin clicks the manage class</w:t>
            </w:r>
            <w:r>
              <w:rPr>
                <w:spacing w:val="-3"/>
                <w:sz w:val="32"/>
              </w:rPr>
              <w:t xml:space="preserve"> </w:t>
            </w:r>
            <w:r>
              <w:rPr>
                <w:sz w:val="32"/>
              </w:rPr>
              <w:t>button.</w:t>
            </w:r>
          </w:p>
          <w:p>
            <w:pPr>
              <w:pStyle w:val="28"/>
              <w:numPr>
                <w:ilvl w:val="0"/>
                <w:numId w:val="49"/>
              </w:numPr>
              <w:tabs>
                <w:tab w:val="left" w:pos="831"/>
              </w:tabs>
              <w:spacing w:before="5" w:after="0" w:line="240" w:lineRule="auto"/>
              <w:ind w:left="830" w:right="0" w:hanging="360"/>
              <w:jc w:val="left"/>
              <w:rPr>
                <w:rFonts w:ascii="Arial" w:hAnsi="Arial"/>
                <w:sz w:val="32"/>
              </w:rPr>
            </w:pPr>
            <w:r>
              <w:rPr>
                <w:sz w:val="32"/>
              </w:rPr>
              <w:t>Admin enters the student’s name, surname and</w:t>
            </w:r>
            <w:r>
              <w:rPr>
                <w:spacing w:val="-7"/>
                <w:sz w:val="32"/>
              </w:rPr>
              <w:t xml:space="preserve"> </w:t>
            </w:r>
            <w:r>
              <w:rPr>
                <w:sz w:val="32"/>
              </w:rPr>
              <w:t>id.</w:t>
            </w:r>
          </w:p>
          <w:p>
            <w:pPr>
              <w:pStyle w:val="28"/>
              <w:numPr>
                <w:ilvl w:val="0"/>
                <w:numId w:val="49"/>
              </w:numPr>
              <w:tabs>
                <w:tab w:val="left" w:pos="831"/>
              </w:tabs>
              <w:spacing w:before="6" w:after="0" w:line="240" w:lineRule="auto"/>
              <w:ind w:left="830" w:right="0" w:hanging="360"/>
              <w:jc w:val="left"/>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numPr>
                <w:ilvl w:val="0"/>
                <w:numId w:val="49"/>
              </w:numPr>
              <w:tabs>
                <w:tab w:val="left" w:pos="831"/>
              </w:tabs>
              <w:spacing w:before="1" w:after="0" w:line="350" w:lineRule="exact"/>
              <w:ind w:left="830" w:leftChars="0" w:right="0" w:rightChars="0" w:hanging="360" w:firstLineChars="0"/>
              <w:jc w:val="left"/>
              <w:rPr>
                <w:sz w:val="32"/>
              </w:rPr>
            </w:pPr>
            <w:r>
              <w:rPr>
                <w:sz w:val="32"/>
              </w:rPr>
              <w:t>System sends notification to Student</w:t>
            </w:r>
            <w:r>
              <w:rPr>
                <w:spacing w:val="-4"/>
                <w:sz w:val="32"/>
              </w:rPr>
              <w:t xml:space="preserve"> </w:t>
            </w:r>
            <w:r>
              <w:rPr>
                <w:sz w:val="32"/>
              </w:rPr>
              <w:t>Affairs.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85" w:hRule="atLeast"/>
        </w:trPr>
        <w:tc>
          <w:tcPr>
            <w:tcW w:w="9029" w:type="dxa"/>
            <w:tcBorders>
              <w:top w:val="single" w:color="000000" w:sz="4" w:space="0"/>
              <w:left w:val="single" w:color="000000" w:sz="4" w:space="0"/>
              <w:bottom w:val="single" w:color="000000" w:sz="4" w:space="0"/>
              <w:right w:val="single" w:color="000000" w:sz="4" w:space="0"/>
            </w:tcBorders>
            <w:vAlign w:val="top"/>
          </w:tcPr>
          <w:p>
            <w:pPr>
              <w:pStyle w:val="28"/>
              <w:spacing w:before="9" w:line="364" w:lineRule="exact"/>
              <w:ind w:left="110" w:leftChars="0" w:right="40" w:rightChars="0" w:firstLine="0" w:firstLineChars="0"/>
              <w:rPr>
                <w:sz w:val="32"/>
              </w:rPr>
            </w:pPr>
            <w:r>
              <w:rPr>
                <w:b/>
                <w:sz w:val="32"/>
              </w:rPr>
              <w:t xml:space="preserve">Entry condition: </w:t>
            </w:r>
            <w:r>
              <w:rPr>
                <w:sz w:val="32"/>
              </w:rPr>
              <w:t>Admin is logged into When The Ring Bells. Admin clicks request page button.</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85" w:hRule="atLeast"/>
        </w:trPr>
        <w:tc>
          <w:tcPr>
            <w:tcW w:w="9029" w:type="dxa"/>
            <w:vAlign w:val="top"/>
          </w:tcPr>
          <w:p>
            <w:pPr>
              <w:pStyle w:val="28"/>
              <w:spacing w:line="367" w:lineRule="exact"/>
              <w:ind w:left="110" w:firstLine="0"/>
              <w:rPr>
                <w:b/>
                <w:sz w:val="32"/>
              </w:rPr>
            </w:pPr>
            <w:r>
              <w:rPr>
                <w:b/>
                <w:sz w:val="32"/>
              </w:rPr>
              <w:t>Exit conditions:</w:t>
            </w:r>
          </w:p>
          <w:p>
            <w:pPr>
              <w:pStyle w:val="28"/>
              <w:numPr>
                <w:ilvl w:val="0"/>
                <w:numId w:val="50"/>
              </w:numPr>
              <w:tabs>
                <w:tab w:val="left" w:pos="830"/>
                <w:tab w:val="left" w:pos="831"/>
              </w:tabs>
              <w:spacing w:before="0" w:after="0" w:line="391" w:lineRule="exact"/>
              <w:ind w:left="830" w:right="0" w:hanging="360"/>
              <w:jc w:val="left"/>
              <w:rPr>
                <w:b/>
                <w:sz w:val="32"/>
              </w:rPr>
            </w:pPr>
            <w:r>
              <w:rPr>
                <w:sz w:val="32"/>
              </w:rPr>
              <w:t>When the system sends notification to Student Affairs,</w:t>
            </w:r>
            <w:r>
              <w:rPr>
                <w:spacing w:val="-7"/>
                <w:sz w:val="32"/>
              </w:rPr>
              <w:t xml:space="preserve"> </w:t>
            </w:r>
            <w:r>
              <w:rPr>
                <w:b/>
                <w:sz w:val="32"/>
              </w:rPr>
              <w:t>OR</w:t>
            </w:r>
          </w:p>
          <w:p>
            <w:pPr>
              <w:pStyle w:val="28"/>
              <w:numPr>
                <w:ilvl w:val="0"/>
                <w:numId w:val="50"/>
              </w:numPr>
              <w:tabs>
                <w:tab w:val="left" w:pos="830"/>
                <w:tab w:val="left" w:pos="831"/>
              </w:tabs>
              <w:spacing w:before="24" w:after="0" w:line="370" w:lineRule="exact"/>
              <w:ind w:left="830" w:leftChars="0" w:right="275" w:rightChars="0" w:hanging="360" w:firstLineChars="0"/>
              <w:jc w:val="left"/>
              <w:rPr>
                <w:sz w:val="32"/>
              </w:rPr>
            </w:pPr>
            <w:r>
              <w:rPr>
                <w:sz w:val="32"/>
              </w:rPr>
              <w:t>Student affairs receives an explanation indicating why</w:t>
            </w:r>
            <w:r>
              <w:rPr>
                <w:spacing w:val="-27"/>
                <w:sz w:val="32"/>
              </w:rPr>
              <w:t xml:space="preserve"> </w:t>
            </w:r>
            <w:r>
              <w:rPr>
                <w:sz w:val="32"/>
              </w:rPr>
              <w:t>Admin did not approved the change</w:t>
            </w:r>
            <w:r>
              <w:rPr>
                <w:spacing w:val="-8"/>
                <w:sz w:val="32"/>
              </w:rPr>
              <w:t xml:space="preserve"> </w:t>
            </w:r>
            <w:r>
              <w:rPr>
                <w:sz w:val="32"/>
              </w:rPr>
              <w:t>request.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485" w:hRule="atLeast"/>
        </w:trPr>
        <w:tc>
          <w:tcPr>
            <w:tcW w:w="9029" w:type="dxa"/>
            <w:vAlign w:val="top"/>
          </w:tcPr>
          <w:p>
            <w:pPr>
              <w:pStyle w:val="28"/>
              <w:spacing w:line="366" w:lineRule="exact"/>
              <w:ind w:left="110" w:firstLine="0"/>
              <w:rPr>
                <w:b/>
                <w:sz w:val="32"/>
              </w:rPr>
            </w:pPr>
            <w:r>
              <w:rPr>
                <w:b/>
                <w:sz w:val="32"/>
              </w:rPr>
              <w:t>Quality requirements:</w:t>
            </w:r>
          </w:p>
          <w:p>
            <w:pPr>
              <w:pStyle w:val="28"/>
              <w:numPr>
                <w:ilvl w:val="0"/>
                <w:numId w:val="51"/>
              </w:numPr>
              <w:tabs>
                <w:tab w:val="left" w:pos="910"/>
                <w:tab w:val="left" w:pos="911"/>
              </w:tabs>
              <w:spacing w:before="3" w:after="0" w:line="237" w:lineRule="auto"/>
              <w:ind w:left="830" w:right="850" w:hanging="360"/>
              <w:jc w:val="left"/>
              <w:rPr>
                <w:sz w:val="32"/>
              </w:rPr>
            </w:pPr>
            <w:r>
              <w:rPr>
                <w:sz w:val="32"/>
              </w:rPr>
              <w:t>Student gets added to class list within 1 min after</w:t>
            </w:r>
            <w:r>
              <w:rPr>
                <w:spacing w:val="-33"/>
                <w:sz w:val="32"/>
              </w:rPr>
              <w:t xml:space="preserve"> </w:t>
            </w:r>
            <w:r>
              <w:rPr>
                <w:sz w:val="32"/>
              </w:rPr>
              <w:t>Admin approves</w:t>
            </w:r>
            <w:r>
              <w:rPr>
                <w:spacing w:val="-1"/>
                <w:sz w:val="32"/>
              </w:rPr>
              <w:t xml:space="preserve"> </w:t>
            </w:r>
            <w:r>
              <w:rPr>
                <w:sz w:val="32"/>
              </w:rPr>
              <w:t>change.</w:t>
            </w:r>
          </w:p>
          <w:p>
            <w:pPr>
              <w:pStyle w:val="28"/>
              <w:numPr>
                <w:ilvl w:val="0"/>
                <w:numId w:val="51"/>
              </w:numPr>
              <w:tabs>
                <w:tab w:val="left" w:pos="830"/>
                <w:tab w:val="left" w:pos="831"/>
              </w:tabs>
              <w:spacing w:before="0" w:after="0" w:line="376" w:lineRule="exact"/>
              <w:ind w:left="830" w:leftChars="0" w:right="0" w:rightChars="0" w:hanging="360" w:firstLineChars="0"/>
              <w:jc w:val="left"/>
              <w:rPr>
                <w:sz w:val="32"/>
              </w:rPr>
            </w:pPr>
            <w:r>
              <w:rPr>
                <w:sz w:val="32"/>
              </w:rPr>
              <w:t>Student’s schedule upgraded within 1</w:t>
            </w:r>
            <w:r>
              <w:rPr>
                <w:spacing w:val="-7"/>
                <w:sz w:val="32"/>
              </w:rPr>
              <w:t xml:space="preserve"> </w:t>
            </w:r>
            <w:r>
              <w:rPr>
                <w:sz w:val="32"/>
              </w:rPr>
              <w:t>min.</w:t>
            </w:r>
          </w:p>
        </w:tc>
      </w:tr>
    </w:tbl>
    <w:p>
      <w:pPr>
        <w:spacing w:after="0" w:line="350" w:lineRule="exact"/>
        <w:jc w:val="left"/>
        <w:rPr>
          <w:sz w:val="32"/>
        </w:rPr>
        <w:sectPr>
          <w:pgSz w:w="11910" w:h="16840"/>
          <w:pgMar w:top="1600" w:right="960" w:bottom="280" w:left="1340" w:header="720" w:footer="720" w:gutter="0"/>
        </w:sectPr>
      </w:pPr>
    </w:p>
    <w:p>
      <w:pPr>
        <w:pStyle w:val="6"/>
        <w:spacing w:before="1" w:after="1"/>
        <w:ind w:left="0" w:leftChars="0" w:firstLine="0" w:firstLineChars="0"/>
        <w:rPr>
          <w:b/>
          <w:sz w:val="16"/>
        </w:rPr>
      </w:pPr>
    </w:p>
    <w:p>
      <w:pPr>
        <w:pStyle w:val="6"/>
        <w:spacing w:before="1" w:after="1"/>
        <w:rPr>
          <w:b/>
          <w:sz w:val="16"/>
        </w:rPr>
      </w:pPr>
    </w:p>
    <w:p>
      <w:pPr>
        <w:pStyle w:val="6"/>
        <w:spacing w:before="1" w:after="1"/>
        <w:rPr>
          <w:b/>
          <w:sz w:val="16"/>
        </w:rPr>
      </w:pP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9029" w:type="dxa"/>
          </w:tcPr>
          <w:p>
            <w:pPr>
              <w:pStyle w:val="28"/>
              <w:spacing w:before="1" w:line="349" w:lineRule="exact"/>
              <w:ind w:left="110" w:firstLine="0"/>
              <w:rPr>
                <w:sz w:val="32"/>
              </w:rPr>
            </w:pPr>
            <w:r>
              <w:rPr>
                <w:b/>
                <w:sz w:val="32"/>
              </w:rPr>
              <w:t xml:space="preserve">Use case name: </w:t>
            </w:r>
            <w:r>
              <w:rPr>
                <w:sz w:val="32"/>
              </w:rPr>
              <w:t>Admin Approves Class of 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9029" w:type="dxa"/>
          </w:tcPr>
          <w:p>
            <w:pPr>
              <w:pStyle w:val="28"/>
              <w:spacing w:line="345" w:lineRule="exact"/>
              <w:ind w:left="110" w:firstLine="0"/>
              <w:rPr>
                <w:sz w:val="32"/>
              </w:rPr>
            </w:pPr>
            <w:r>
              <w:rPr>
                <w:b/>
                <w:sz w:val="32"/>
              </w:rPr>
              <w:t xml:space="preserve">Participant actors: </w:t>
            </w:r>
            <w:r>
              <w:rPr>
                <w:sz w:val="32"/>
              </w:rPr>
              <w:t>Initiated by Admin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90" w:hRule="atLeast"/>
        </w:trPr>
        <w:tc>
          <w:tcPr>
            <w:tcW w:w="9029" w:type="dxa"/>
          </w:tcPr>
          <w:p>
            <w:pPr>
              <w:pStyle w:val="28"/>
              <w:spacing w:before="1"/>
              <w:ind w:left="110" w:firstLine="0"/>
              <w:rPr>
                <w:b/>
                <w:sz w:val="32"/>
              </w:rPr>
            </w:pPr>
            <w:r>
              <w:rPr>
                <w:b/>
                <w:sz w:val="32"/>
              </w:rPr>
              <w:t>Flow of events:</w:t>
            </w:r>
          </w:p>
          <w:p>
            <w:pPr>
              <w:pStyle w:val="28"/>
              <w:numPr>
                <w:ilvl w:val="0"/>
                <w:numId w:val="52"/>
              </w:numPr>
              <w:tabs>
                <w:tab w:val="left" w:pos="831"/>
              </w:tabs>
              <w:spacing w:before="6" w:after="0" w:line="240" w:lineRule="auto"/>
              <w:ind w:left="830" w:right="0" w:hanging="360"/>
              <w:jc w:val="left"/>
              <w:rPr>
                <w:sz w:val="32"/>
              </w:rPr>
            </w:pPr>
            <w:r>
              <w:rPr>
                <w:sz w:val="32"/>
              </w:rPr>
              <w:t>Admin sees the</w:t>
            </w:r>
            <w:r>
              <w:rPr>
                <w:spacing w:val="-4"/>
                <w:sz w:val="32"/>
              </w:rPr>
              <w:t xml:space="preserve"> </w:t>
            </w:r>
            <w:r>
              <w:rPr>
                <w:sz w:val="32"/>
              </w:rPr>
              <w:t>request.</w:t>
            </w:r>
          </w:p>
          <w:p>
            <w:pPr>
              <w:pStyle w:val="28"/>
              <w:numPr>
                <w:ilvl w:val="0"/>
                <w:numId w:val="52"/>
              </w:numPr>
              <w:tabs>
                <w:tab w:val="left" w:pos="831"/>
              </w:tabs>
              <w:spacing w:before="1" w:after="0" w:line="240" w:lineRule="auto"/>
              <w:ind w:left="830" w:right="0" w:hanging="360"/>
              <w:jc w:val="left"/>
              <w:rPr>
                <w:sz w:val="32"/>
              </w:rPr>
            </w:pPr>
            <w:r>
              <w:rPr>
                <w:sz w:val="32"/>
              </w:rPr>
              <w:t>Admin clicks the request</w:t>
            </w:r>
            <w:r>
              <w:rPr>
                <w:spacing w:val="-4"/>
                <w:sz w:val="32"/>
              </w:rPr>
              <w:t xml:space="preserve"> </w:t>
            </w:r>
            <w:r>
              <w:rPr>
                <w:sz w:val="32"/>
              </w:rPr>
              <w:t>button.</w:t>
            </w:r>
          </w:p>
          <w:p>
            <w:pPr>
              <w:pStyle w:val="28"/>
              <w:numPr>
                <w:ilvl w:val="0"/>
                <w:numId w:val="52"/>
              </w:numPr>
              <w:tabs>
                <w:tab w:val="left" w:pos="831"/>
              </w:tabs>
              <w:spacing w:before="5" w:after="0" w:line="350" w:lineRule="exact"/>
              <w:ind w:left="830" w:right="0" w:hanging="360"/>
              <w:jc w:val="left"/>
              <w:rPr>
                <w:sz w:val="32"/>
              </w:rPr>
            </w:pPr>
            <w:r>
              <w:rPr>
                <w:sz w:val="32"/>
              </w:rPr>
              <w:t>Admin clicks the</w:t>
            </w:r>
            <w:r>
              <w:rPr>
                <w:spacing w:val="-4"/>
                <w:sz w:val="32"/>
              </w:rPr>
              <w:t xml:space="preserve"> </w:t>
            </w:r>
            <w:r>
              <w:rPr>
                <w:sz w:val="32"/>
              </w:rPr>
              <w:t>request.</w:t>
            </w:r>
          </w:p>
          <w:tbl>
            <w:tblPr>
              <w:tblStyle w:val="16"/>
              <w:tblW w:w="9029" w:type="dxa"/>
              <w:tblInd w:w="1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86" w:hRule="atLeast"/>
              </w:trPr>
              <w:tc>
                <w:tcPr>
                  <w:tcW w:w="9029" w:type="dxa"/>
                </w:tcPr>
                <w:p>
                  <w:pPr>
                    <w:pStyle w:val="28"/>
                    <w:numPr>
                      <w:ilvl w:val="0"/>
                      <w:numId w:val="53"/>
                    </w:numPr>
                    <w:tabs>
                      <w:tab w:val="left" w:pos="831"/>
                    </w:tabs>
                    <w:spacing w:before="8" w:after="0" w:line="237" w:lineRule="auto"/>
                    <w:ind w:left="830" w:right="369" w:hanging="360"/>
                    <w:jc w:val="left"/>
                    <w:rPr>
                      <w:rFonts w:ascii="Arial" w:hAnsi="Arial"/>
                      <w:sz w:val="32"/>
                    </w:rPr>
                  </w:pPr>
                  <w:r>
                    <w:rPr>
                      <w:sz w:val="32"/>
                    </w:rPr>
                    <w:t>Admin sees detailed informatin that contains teacher’s</w:t>
                  </w:r>
                  <w:r>
                    <w:rPr>
                      <w:spacing w:val="-25"/>
                      <w:sz w:val="32"/>
                    </w:rPr>
                    <w:t xml:space="preserve"> </w:t>
                  </w:r>
                  <w:r>
                    <w:rPr>
                      <w:sz w:val="32"/>
                    </w:rPr>
                    <w:t>name, surname, id and class name and</w:t>
                  </w:r>
                  <w:r>
                    <w:rPr>
                      <w:spacing w:val="-6"/>
                      <w:sz w:val="32"/>
                    </w:rPr>
                    <w:t xml:space="preserve"> </w:t>
                  </w:r>
                  <w:r>
                    <w:rPr>
                      <w:sz w:val="32"/>
                    </w:rPr>
                    <w:t>id.</w:t>
                  </w:r>
                </w:p>
                <w:p>
                  <w:pPr>
                    <w:pStyle w:val="28"/>
                    <w:numPr>
                      <w:ilvl w:val="0"/>
                      <w:numId w:val="53"/>
                    </w:numPr>
                    <w:tabs>
                      <w:tab w:val="left" w:pos="831"/>
                    </w:tabs>
                    <w:spacing w:before="7" w:after="0" w:line="240" w:lineRule="auto"/>
                    <w:ind w:left="830" w:right="0" w:hanging="360"/>
                    <w:jc w:val="left"/>
                    <w:rPr>
                      <w:rFonts w:ascii="Arial"/>
                      <w:sz w:val="32"/>
                    </w:rPr>
                  </w:pPr>
                  <w:r>
                    <w:rPr>
                      <w:sz w:val="32"/>
                    </w:rPr>
                    <w:t>Admin clicks name of</w:t>
                  </w:r>
                  <w:r>
                    <w:rPr>
                      <w:spacing w:val="-6"/>
                      <w:sz w:val="32"/>
                    </w:rPr>
                    <w:t xml:space="preserve"> </w:t>
                  </w:r>
                  <w:r>
                    <w:rPr>
                      <w:sz w:val="32"/>
                    </w:rPr>
                    <w:t>class.</w:t>
                  </w:r>
                </w:p>
                <w:p>
                  <w:pPr>
                    <w:pStyle w:val="28"/>
                    <w:numPr>
                      <w:ilvl w:val="0"/>
                      <w:numId w:val="53"/>
                    </w:numPr>
                    <w:tabs>
                      <w:tab w:val="left" w:pos="831"/>
                    </w:tabs>
                    <w:spacing w:before="6" w:after="0" w:line="240" w:lineRule="auto"/>
                    <w:ind w:left="830" w:right="0" w:hanging="360"/>
                    <w:jc w:val="left"/>
                    <w:rPr>
                      <w:rFonts w:ascii="Arial"/>
                      <w:sz w:val="32"/>
                    </w:rPr>
                  </w:pPr>
                  <w:r>
                    <w:rPr>
                      <w:sz w:val="32"/>
                    </w:rPr>
                    <w:t>Admin clicks the manage class</w:t>
                  </w:r>
                  <w:r>
                    <w:rPr>
                      <w:spacing w:val="-3"/>
                      <w:sz w:val="32"/>
                    </w:rPr>
                    <w:t xml:space="preserve"> </w:t>
                  </w:r>
                  <w:r>
                    <w:rPr>
                      <w:sz w:val="32"/>
                    </w:rPr>
                    <w:t>button.</w:t>
                  </w:r>
                </w:p>
                <w:p>
                  <w:pPr>
                    <w:pStyle w:val="28"/>
                    <w:numPr>
                      <w:ilvl w:val="0"/>
                      <w:numId w:val="53"/>
                    </w:numPr>
                    <w:tabs>
                      <w:tab w:val="left" w:pos="831"/>
                    </w:tabs>
                    <w:spacing w:before="5" w:after="0" w:line="240" w:lineRule="auto"/>
                    <w:ind w:left="830" w:right="0" w:hanging="360"/>
                    <w:jc w:val="left"/>
                    <w:rPr>
                      <w:rFonts w:ascii="Arial"/>
                      <w:sz w:val="32"/>
                    </w:rPr>
                  </w:pPr>
                  <w:r>
                    <w:rPr>
                      <w:sz w:val="32"/>
                    </w:rPr>
                    <w:t>Admin clicks add teacher</w:t>
                  </w:r>
                  <w:r>
                    <w:rPr>
                      <w:spacing w:val="-4"/>
                      <w:sz w:val="32"/>
                    </w:rPr>
                    <w:t xml:space="preserve"> </w:t>
                  </w:r>
                  <w:r>
                    <w:rPr>
                      <w:sz w:val="32"/>
                    </w:rPr>
                    <w:t>button.</w:t>
                  </w:r>
                </w:p>
                <w:p>
                  <w:pPr>
                    <w:pStyle w:val="28"/>
                    <w:numPr>
                      <w:ilvl w:val="0"/>
                      <w:numId w:val="53"/>
                    </w:numPr>
                    <w:tabs>
                      <w:tab w:val="left" w:pos="831"/>
                    </w:tabs>
                    <w:spacing w:before="6" w:after="0" w:line="240" w:lineRule="auto"/>
                    <w:ind w:left="830" w:right="0" w:hanging="360"/>
                    <w:jc w:val="left"/>
                    <w:rPr>
                      <w:rFonts w:ascii="Arial" w:hAnsi="Arial"/>
                      <w:sz w:val="32"/>
                    </w:rPr>
                  </w:pPr>
                  <w:r>
                    <w:rPr>
                      <w:sz w:val="32"/>
                    </w:rPr>
                    <w:t>Admin enters the teacher’s name, surname and</w:t>
                  </w:r>
                  <w:r>
                    <w:rPr>
                      <w:spacing w:val="-13"/>
                      <w:sz w:val="32"/>
                    </w:rPr>
                    <w:t xml:space="preserve"> </w:t>
                  </w:r>
                  <w:r>
                    <w:rPr>
                      <w:sz w:val="32"/>
                    </w:rPr>
                    <w:t>id.</w:t>
                  </w:r>
                </w:p>
                <w:p>
                  <w:pPr>
                    <w:pStyle w:val="28"/>
                    <w:numPr>
                      <w:ilvl w:val="0"/>
                      <w:numId w:val="53"/>
                    </w:numPr>
                    <w:tabs>
                      <w:tab w:val="left" w:pos="831"/>
                    </w:tabs>
                    <w:spacing w:before="0" w:after="0" w:line="240" w:lineRule="auto"/>
                    <w:ind w:left="830" w:right="0" w:hanging="360"/>
                    <w:jc w:val="left"/>
                    <w:rPr>
                      <w:rFonts w:ascii="Arial"/>
                      <w:sz w:val="32"/>
                    </w:rPr>
                  </w:pPr>
                  <w:r>
                    <w:rPr>
                      <w:sz w:val="32"/>
                    </w:rPr>
                    <w:t>Admin clicks</w:t>
                  </w:r>
                  <w:r>
                    <w:rPr>
                      <w:spacing w:val="-1"/>
                      <w:sz w:val="32"/>
                    </w:rPr>
                    <w:t xml:space="preserve"> </w:t>
                  </w:r>
                  <w:r>
                    <w:rPr>
                      <w:sz w:val="32"/>
                    </w:rPr>
                    <w:t>confirm.</w:t>
                  </w:r>
                </w:p>
                <w:p>
                  <w:pPr>
                    <w:pStyle w:val="28"/>
                    <w:ind w:left="0" w:firstLine="0"/>
                    <w:rPr>
                      <w:b/>
                      <w:sz w:val="36"/>
                    </w:rPr>
                  </w:pPr>
                </w:p>
                <w:p>
                  <w:pPr>
                    <w:pStyle w:val="28"/>
                    <w:ind w:left="0" w:firstLine="0"/>
                    <w:rPr>
                      <w:b/>
                      <w:sz w:val="36"/>
                    </w:rPr>
                  </w:pPr>
                </w:p>
                <w:p>
                  <w:pPr>
                    <w:pStyle w:val="28"/>
                    <w:numPr>
                      <w:ilvl w:val="0"/>
                      <w:numId w:val="53"/>
                    </w:numPr>
                    <w:tabs>
                      <w:tab w:val="left" w:pos="671"/>
                    </w:tabs>
                    <w:spacing w:before="280" w:after="0" w:line="349" w:lineRule="exact"/>
                    <w:ind w:left="671" w:right="0" w:hanging="401"/>
                    <w:jc w:val="left"/>
                    <w:rPr>
                      <w:sz w:val="30"/>
                    </w:rPr>
                  </w:pPr>
                  <w:r>
                    <w:rPr>
                      <w:sz w:val="32"/>
                    </w:rPr>
                    <w:t>System sends notification to Student Affairs and</w:t>
                  </w:r>
                  <w:r>
                    <w:rPr>
                      <w:spacing w:val="-7"/>
                      <w:sz w:val="32"/>
                    </w:rPr>
                    <w:t xml:space="preserve"> </w:t>
                  </w:r>
                  <w:r>
                    <w:rPr>
                      <w:sz w:val="32"/>
                    </w:rPr>
                    <w:t>Teacher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5" w:hRule="atLeast"/>
              </w:trPr>
              <w:tc>
                <w:tcPr>
                  <w:tcW w:w="9029" w:type="dxa"/>
                </w:tcPr>
                <w:p>
                  <w:pPr>
                    <w:pStyle w:val="28"/>
                    <w:spacing w:line="364" w:lineRule="exact"/>
                    <w:ind w:left="110" w:firstLine="0"/>
                    <w:rPr>
                      <w:sz w:val="32"/>
                    </w:rPr>
                  </w:pPr>
                  <w:r>
                    <w:rPr>
                      <w:b/>
                      <w:sz w:val="32"/>
                    </w:rPr>
                    <w:t xml:space="preserve">Entry condition: </w:t>
                  </w:r>
                  <w:r>
                    <w:rPr>
                      <w:sz w:val="32"/>
                    </w:rPr>
                    <w:t>Admin is logged into When The Ring Bells.</w:t>
                  </w:r>
                </w:p>
                <w:p>
                  <w:pPr>
                    <w:pStyle w:val="28"/>
                    <w:spacing w:before="2" w:line="349" w:lineRule="exact"/>
                    <w:ind w:left="110" w:firstLine="0"/>
                    <w:rPr>
                      <w:sz w:val="32"/>
                    </w:rPr>
                  </w:pPr>
                  <w:r>
                    <w:rPr>
                      <w:sz w:val="32"/>
                    </w:rPr>
                    <w:t>Admin clicks request page button.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85" w:hRule="atLeast"/>
              </w:trPr>
              <w:tc>
                <w:tcPr>
                  <w:tcW w:w="9029" w:type="dxa"/>
                </w:tcPr>
                <w:p>
                  <w:pPr>
                    <w:pStyle w:val="28"/>
                    <w:spacing w:line="364" w:lineRule="exact"/>
                    <w:ind w:left="110" w:firstLine="0"/>
                    <w:rPr>
                      <w:b/>
                      <w:sz w:val="32"/>
                    </w:rPr>
                  </w:pPr>
                  <w:r>
                    <w:rPr>
                      <w:b/>
                      <w:sz w:val="32"/>
                    </w:rPr>
                    <w:t>Exit conditions:</w:t>
                  </w:r>
                </w:p>
                <w:p>
                  <w:pPr>
                    <w:pStyle w:val="28"/>
                    <w:numPr>
                      <w:ilvl w:val="0"/>
                      <w:numId w:val="54"/>
                    </w:numPr>
                    <w:tabs>
                      <w:tab w:val="left" w:pos="830"/>
                      <w:tab w:val="left" w:pos="831"/>
                    </w:tabs>
                    <w:spacing w:before="0" w:after="0" w:line="240" w:lineRule="auto"/>
                    <w:ind w:left="830" w:right="734" w:hanging="360"/>
                    <w:jc w:val="left"/>
                    <w:rPr>
                      <w:b/>
                      <w:sz w:val="32"/>
                    </w:rPr>
                  </w:pPr>
                  <w:r>
                    <w:rPr>
                      <w:sz w:val="32"/>
                    </w:rPr>
                    <w:t>When the system sends notification to Student Affairs</w:t>
                  </w:r>
                  <w:r>
                    <w:rPr>
                      <w:spacing w:val="-31"/>
                      <w:sz w:val="32"/>
                    </w:rPr>
                    <w:t xml:space="preserve"> </w:t>
                  </w:r>
                  <w:r>
                    <w:rPr>
                      <w:sz w:val="32"/>
                    </w:rPr>
                    <w:t xml:space="preserve">and Teacher, </w:t>
                  </w:r>
                  <w:r>
                    <w:rPr>
                      <w:b/>
                      <w:sz w:val="32"/>
                    </w:rPr>
                    <w:t>OR</w:t>
                  </w:r>
                </w:p>
                <w:p>
                  <w:pPr>
                    <w:pStyle w:val="28"/>
                    <w:numPr>
                      <w:ilvl w:val="0"/>
                      <w:numId w:val="54"/>
                    </w:numPr>
                    <w:tabs>
                      <w:tab w:val="left" w:pos="830"/>
                      <w:tab w:val="left" w:pos="831"/>
                    </w:tabs>
                    <w:spacing w:before="0" w:after="0" w:line="370" w:lineRule="atLeast"/>
                    <w:ind w:left="830" w:right="415" w:hanging="360"/>
                    <w:jc w:val="left"/>
                    <w:rPr>
                      <w:sz w:val="32"/>
                    </w:rPr>
                  </w:pPr>
                  <w:r>
                    <w:rPr>
                      <w:sz w:val="32"/>
                    </w:rPr>
                    <w:t>Teacher or Student affairs receives an explanation</w:t>
                  </w:r>
                  <w:r>
                    <w:rPr>
                      <w:spacing w:val="-26"/>
                      <w:sz w:val="32"/>
                    </w:rPr>
                    <w:t xml:space="preserve"> </w:t>
                  </w:r>
                  <w:r>
                    <w:rPr>
                      <w:sz w:val="32"/>
                    </w:rPr>
                    <w:t>indicating why Admin did not approved the change</w:t>
                  </w:r>
                  <w:r>
                    <w:rPr>
                      <w:spacing w:val="-10"/>
                      <w:sz w:val="32"/>
                    </w:rPr>
                    <w:t xml:space="preserve"> </w:t>
                  </w:r>
                  <w:r>
                    <w:rPr>
                      <w:sz w:val="32"/>
                    </w:rPr>
                    <w:t>request.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5" w:hRule="atLeast"/>
              </w:trPr>
              <w:tc>
                <w:tcPr>
                  <w:tcW w:w="9029" w:type="dxa"/>
                </w:tcPr>
                <w:p>
                  <w:pPr>
                    <w:pStyle w:val="28"/>
                    <w:spacing w:before="1" w:line="368" w:lineRule="exact"/>
                    <w:ind w:left="110" w:firstLine="0"/>
                    <w:rPr>
                      <w:b/>
                      <w:sz w:val="32"/>
                    </w:rPr>
                  </w:pPr>
                  <w:r>
                    <w:rPr>
                      <w:b/>
                      <w:sz w:val="32"/>
                    </w:rPr>
                    <w:t>Quality requirements:</w:t>
                  </w:r>
                </w:p>
                <w:p>
                  <w:pPr>
                    <w:pStyle w:val="28"/>
                    <w:numPr>
                      <w:ilvl w:val="0"/>
                      <w:numId w:val="55"/>
                    </w:numPr>
                    <w:tabs>
                      <w:tab w:val="left" w:pos="910"/>
                      <w:tab w:val="left" w:pos="911"/>
                    </w:tabs>
                    <w:spacing w:before="2" w:after="0" w:line="237" w:lineRule="auto"/>
                    <w:ind w:left="830" w:right="795" w:hanging="360"/>
                    <w:jc w:val="left"/>
                    <w:rPr>
                      <w:sz w:val="32"/>
                    </w:rPr>
                  </w:pPr>
                  <w:r>
                    <w:rPr>
                      <w:sz w:val="32"/>
                    </w:rPr>
                    <w:t>Teacher gets added to class list within 1 min after</w:t>
                  </w:r>
                  <w:r>
                    <w:rPr>
                      <w:spacing w:val="-31"/>
                      <w:sz w:val="32"/>
                    </w:rPr>
                    <w:t xml:space="preserve"> </w:t>
                  </w:r>
                  <w:r>
                    <w:rPr>
                      <w:sz w:val="32"/>
                    </w:rPr>
                    <w:t>Admin approves</w:t>
                  </w:r>
                  <w:r>
                    <w:rPr>
                      <w:spacing w:val="-1"/>
                      <w:sz w:val="32"/>
                    </w:rPr>
                    <w:t xml:space="preserve"> </w:t>
                  </w:r>
                  <w:r>
                    <w:rPr>
                      <w:sz w:val="32"/>
                    </w:rPr>
                    <w:t>change.</w:t>
                  </w:r>
                </w:p>
                <w:p>
                  <w:pPr>
                    <w:pStyle w:val="28"/>
                    <w:numPr>
                      <w:ilvl w:val="0"/>
                      <w:numId w:val="55"/>
                    </w:numPr>
                    <w:tabs>
                      <w:tab w:val="left" w:pos="830"/>
                      <w:tab w:val="left" w:pos="831"/>
                    </w:tabs>
                    <w:spacing w:before="0" w:after="0" w:line="240" w:lineRule="auto"/>
                    <w:ind w:left="830" w:right="0" w:hanging="360"/>
                    <w:jc w:val="left"/>
                    <w:rPr>
                      <w:sz w:val="32"/>
                    </w:rPr>
                  </w:pPr>
                  <w:r>
                    <w:rPr>
                      <w:sz w:val="32"/>
                    </w:rPr>
                    <w:t>Teacher’s class list upgraded within 1</w:t>
                  </w:r>
                  <w:r>
                    <w:rPr>
                      <w:spacing w:val="5"/>
                      <w:sz w:val="32"/>
                    </w:rPr>
                    <w:t xml:space="preserve"> </w:t>
                  </w:r>
                  <w:r>
                    <w:rPr>
                      <w:sz w:val="32"/>
                    </w:rPr>
                    <w:t>min.</w:t>
                  </w:r>
                </w:p>
                <w:p>
                  <w:pPr>
                    <w:pStyle w:val="28"/>
                    <w:numPr>
                      <w:ilvl w:val="0"/>
                      <w:numId w:val="55"/>
                    </w:numPr>
                    <w:tabs>
                      <w:tab w:val="left" w:pos="830"/>
                      <w:tab w:val="left" w:pos="831"/>
                    </w:tabs>
                    <w:spacing w:before="32" w:after="0" w:line="366" w:lineRule="exact"/>
                    <w:ind w:left="830" w:right="843" w:hanging="360"/>
                    <w:jc w:val="left"/>
                    <w:rPr>
                      <w:sz w:val="32"/>
                    </w:rPr>
                  </w:pPr>
                  <w:r>
                    <w:rPr>
                      <w:sz w:val="32"/>
                    </w:rPr>
                    <w:t>Teachers can not be add to class if this class already</w:t>
                  </w:r>
                  <w:r>
                    <w:rPr>
                      <w:spacing w:val="-25"/>
                      <w:sz w:val="32"/>
                    </w:rPr>
                    <w:t xml:space="preserve"> </w:t>
                  </w:r>
                  <w:r>
                    <w:rPr>
                      <w:sz w:val="32"/>
                    </w:rPr>
                    <w:t>have teacher.</w:t>
                  </w:r>
                </w:p>
              </w:tc>
            </w:tr>
          </w:tbl>
          <w:p>
            <w:pPr>
              <w:pStyle w:val="28"/>
              <w:numPr>
                <w:ilvl w:val="0"/>
                <w:numId w:val="52"/>
              </w:numPr>
              <w:tabs>
                <w:tab w:val="left" w:pos="831"/>
              </w:tabs>
              <w:spacing w:before="5" w:after="0" w:line="350" w:lineRule="exact"/>
              <w:ind w:left="830" w:right="0" w:hanging="360"/>
              <w:jc w:val="left"/>
              <w:rPr>
                <w:sz w:val="32"/>
              </w:rPr>
            </w:pPr>
          </w:p>
        </w:tc>
      </w:tr>
    </w:tbl>
    <w:p>
      <w:pPr>
        <w:spacing w:after="0" w:line="366" w:lineRule="exact"/>
        <w:jc w:val="left"/>
        <w:rPr>
          <w:sz w:val="32"/>
        </w:rPr>
        <w:sectPr>
          <w:pgSz w:w="11910" w:h="16840"/>
          <w:pgMar w:top="1440" w:right="960" w:bottom="280" w:left="1340" w:header="720" w:footer="720" w:gutter="0"/>
        </w:sectPr>
      </w:pPr>
    </w:p>
    <w:p/>
    <w:p/>
    <w:p>
      <w:pPr>
        <w:pStyle w:val="4"/>
      </w:pPr>
      <w:bookmarkStart w:id="13" w:name="_Toc496873316"/>
      <w:r>
        <w:t>Object model</w:t>
      </w:r>
      <w:bookmarkEnd w:id="13"/>
    </w:p>
    <w:p>
      <w:pPr>
        <w:pStyle w:val="4"/>
        <w:rPr>
          <w:rFonts w:hint="default"/>
          <w:lang w:val="tr-TR"/>
        </w:rPr>
      </w:pPr>
      <w:bookmarkStart w:id="14" w:name="_Toc496873317"/>
      <w:r>
        <w:rPr>
          <w:rFonts w:hint="default"/>
          <w:lang w:val="tr-TR"/>
        </w:rPr>
        <w:drawing>
          <wp:inline distT="0" distB="0" distL="114300" distR="114300">
            <wp:extent cx="5758180" cy="4588510"/>
            <wp:effectExtent l="0" t="0" r="13970" b="2540"/>
            <wp:docPr id="38" name="Picture 38"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creenshot_4"/>
                    <pic:cNvPicPr>
                      <a:picLocks noChangeAspect="1"/>
                    </pic:cNvPicPr>
                  </pic:nvPicPr>
                  <pic:blipFill>
                    <a:blip r:embed="rId11"/>
                    <a:stretch>
                      <a:fillRect/>
                    </a:stretch>
                  </pic:blipFill>
                  <pic:spPr>
                    <a:xfrm>
                      <a:off x="0" y="0"/>
                      <a:ext cx="5758180" cy="4588510"/>
                    </a:xfrm>
                    <a:prstGeom prst="rect">
                      <a:avLst/>
                    </a:prstGeom>
                  </pic:spPr>
                </pic:pic>
              </a:graphicData>
            </a:graphic>
          </wp:inline>
        </w:drawing>
      </w:r>
      <w:bookmarkStart w:id="18" w:name="_GoBack"/>
      <w:bookmarkEnd w:id="18"/>
    </w:p>
    <w:p>
      <w:pPr>
        <w:rPr>
          <w:rFonts w:hint="default"/>
          <w:lang w:val="tr"/>
        </w:rPr>
      </w:pPr>
    </w:p>
    <w:p>
      <w:pPr>
        <w:rPr>
          <w:rFonts w:hint="default"/>
          <w:lang w:val="tr-TR"/>
        </w:rPr>
      </w:pPr>
      <w:r>
        <w:rPr>
          <w:rFonts w:hint="default"/>
          <w:lang w:val="tr-TR"/>
        </w:rPr>
        <w:drawing>
          <wp:inline distT="0" distB="0" distL="114300" distR="114300">
            <wp:extent cx="5756910" cy="4202430"/>
            <wp:effectExtent l="0" t="0" r="15240" b="7620"/>
            <wp:docPr id="32" name="Picture 32"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Use Case Diagram"/>
                    <pic:cNvPicPr>
                      <a:picLocks noChangeAspect="1"/>
                    </pic:cNvPicPr>
                  </pic:nvPicPr>
                  <pic:blipFill>
                    <a:blip r:embed="rId12"/>
                    <a:stretch>
                      <a:fillRect/>
                    </a:stretch>
                  </pic:blipFill>
                  <pic:spPr>
                    <a:xfrm>
                      <a:off x="0" y="0"/>
                      <a:ext cx="5756910" cy="4202430"/>
                    </a:xfrm>
                    <a:prstGeom prst="rect">
                      <a:avLst/>
                    </a:prstGeom>
                  </pic:spPr>
                </pic:pic>
              </a:graphicData>
            </a:graphic>
          </wp:inline>
        </w:drawing>
      </w:r>
    </w:p>
    <w:p>
      <w:pPr>
        <w:rPr>
          <w:rFonts w:hint="default"/>
          <w:lang w:val="tr-TR"/>
        </w:rPr>
      </w:pPr>
    </w:p>
    <w:p>
      <w:pPr>
        <w:rPr>
          <w:rFonts w:hint="default"/>
          <w:lang w:val="tr-TR"/>
        </w:rPr>
      </w:pPr>
    </w:p>
    <w:p>
      <w:pPr>
        <w:rPr>
          <w:rFonts w:hint="default"/>
          <w:lang w:val="tr-TR"/>
        </w:rPr>
      </w:pPr>
    </w:p>
    <w:p>
      <w:pPr>
        <w:rPr>
          <w:rFonts w:hint="default"/>
          <w:lang w:val="tr-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TR"/>
        </w:rPr>
      </w:pPr>
      <w:r>
        <w:rPr>
          <w:rFonts w:hint="default"/>
          <w:lang w:val="tr-TR"/>
        </w:rPr>
        <w:t>Model: Opening The Open Courses Page</w:t>
      </w:r>
    </w:p>
    <w:p>
      <w:pPr>
        <w:rPr>
          <w:rFonts w:hint="default"/>
          <w:lang w:val="tr"/>
        </w:rPr>
      </w:pPr>
      <w:r>
        <w:rPr>
          <w:rFonts w:hint="default"/>
          <w:lang w:val="tr"/>
        </w:rPr>
        <w:drawing>
          <wp:inline distT="0" distB="0" distL="114300" distR="114300">
            <wp:extent cx="5753735" cy="2442210"/>
            <wp:effectExtent l="0" t="0" r="18415" b="1524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13"/>
                    <a:stretch>
                      <a:fillRect/>
                    </a:stretch>
                  </pic:blipFill>
                  <pic:spPr>
                    <a:xfrm>
                      <a:off x="0" y="0"/>
                      <a:ext cx="5753735" cy="2442210"/>
                    </a:xfrm>
                    <a:prstGeom prst="rect">
                      <a:avLst/>
                    </a:prstGeom>
                  </pic:spPr>
                </pic:pic>
              </a:graphicData>
            </a:graphic>
          </wp:inline>
        </w:drawing>
      </w:r>
    </w:p>
    <w:p>
      <w:pPr>
        <w:rPr>
          <w:rFonts w:hint="default"/>
          <w:lang w:val="tr-TR"/>
        </w:rPr>
      </w:pPr>
      <w:r>
        <w:rPr>
          <w:rFonts w:hint="default"/>
          <w:lang w:val="tr-TR"/>
        </w:rPr>
        <w:t>Model: Seeing Class Detail And Student List Page</w:t>
      </w:r>
    </w:p>
    <w:p>
      <w:pPr>
        <w:rPr>
          <w:rFonts w:hint="default"/>
          <w:lang w:val="tr"/>
        </w:rPr>
      </w:pPr>
    </w:p>
    <w:p>
      <w:pPr>
        <w:rPr>
          <w:rFonts w:hint="default"/>
          <w:lang w:val="tr-TR"/>
        </w:rPr>
      </w:pPr>
      <w:r>
        <w:rPr>
          <w:rFonts w:hint="default"/>
          <w:lang w:val="tr-TR"/>
        </w:rPr>
        <w:drawing>
          <wp:inline distT="0" distB="0" distL="114300" distR="114300">
            <wp:extent cx="5758180" cy="2492375"/>
            <wp:effectExtent l="0" t="0" r="13970" b="3175"/>
            <wp:docPr id="36" name="Picture 36"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_3"/>
                    <pic:cNvPicPr>
                      <a:picLocks noChangeAspect="1"/>
                    </pic:cNvPicPr>
                  </pic:nvPicPr>
                  <pic:blipFill>
                    <a:blip r:embed="rId14"/>
                    <a:stretch>
                      <a:fillRect/>
                    </a:stretch>
                  </pic:blipFill>
                  <pic:spPr>
                    <a:xfrm>
                      <a:off x="0" y="0"/>
                      <a:ext cx="5758180" cy="2492375"/>
                    </a:xfrm>
                    <a:prstGeom prst="rect">
                      <a:avLst/>
                    </a:prstGeom>
                  </pic:spPr>
                </pic:pic>
              </a:graphicData>
            </a:graphic>
          </wp:inline>
        </w:drawing>
      </w: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
        </w:rPr>
      </w:pPr>
    </w:p>
    <w:p>
      <w:pPr>
        <w:rPr>
          <w:rFonts w:hint="default"/>
          <w:lang w:val="tr-TR"/>
        </w:rPr>
      </w:pPr>
      <w:r>
        <w:rPr>
          <w:rFonts w:hint="default"/>
          <w:lang w:val="tr-TR"/>
        </w:rPr>
        <w:t>Model: Opening New Attendance</w:t>
      </w:r>
    </w:p>
    <w:p>
      <w:pPr>
        <w:rPr>
          <w:rFonts w:hint="default"/>
          <w:lang w:val="tr-TR"/>
        </w:rPr>
      </w:pPr>
      <w:r>
        <w:rPr>
          <w:rFonts w:hint="default"/>
          <w:lang w:val="tr-TR"/>
        </w:rPr>
        <w:drawing>
          <wp:inline distT="0" distB="0" distL="114300" distR="114300">
            <wp:extent cx="5756910" cy="2167890"/>
            <wp:effectExtent l="0" t="0" r="15240" b="3810"/>
            <wp:docPr id="35" name="Picture 35"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_2"/>
                    <pic:cNvPicPr>
                      <a:picLocks noChangeAspect="1"/>
                    </pic:cNvPicPr>
                  </pic:nvPicPr>
                  <pic:blipFill>
                    <a:blip r:embed="rId15"/>
                    <a:stretch>
                      <a:fillRect/>
                    </a:stretch>
                  </pic:blipFill>
                  <pic:spPr>
                    <a:xfrm>
                      <a:off x="0" y="0"/>
                      <a:ext cx="5756910" cy="2167890"/>
                    </a:xfrm>
                    <a:prstGeom prst="rect">
                      <a:avLst/>
                    </a:prstGeom>
                  </pic:spPr>
                </pic:pic>
              </a:graphicData>
            </a:graphic>
          </wp:inline>
        </w:drawing>
      </w:r>
    </w:p>
    <w:p>
      <w:pPr>
        <w:rPr>
          <w:rFonts w:hint="default"/>
          <w:lang w:val="tr-TR"/>
        </w:rPr>
      </w:pPr>
      <w:r>
        <w:rPr>
          <w:rFonts w:hint="default"/>
          <w:lang w:val="tr-TR"/>
        </w:rPr>
        <w:t>Model: Listing Student In Desired Class</w:t>
      </w:r>
    </w:p>
    <w:p>
      <w:pPr>
        <w:rPr>
          <w:rFonts w:hint="default"/>
          <w:lang w:val="tr"/>
        </w:rPr>
      </w:pPr>
      <w:r>
        <w:rPr>
          <w:rFonts w:hint="default"/>
          <w:lang w:val="tr"/>
        </w:rPr>
        <w:drawing>
          <wp:inline distT="0" distB="0" distL="114300" distR="114300">
            <wp:extent cx="5755005" cy="2005330"/>
            <wp:effectExtent l="0" t="0" r="17145" b="1397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
                    <pic:cNvPicPr>
                      <a:picLocks noChangeAspect="1"/>
                    </pic:cNvPicPr>
                  </pic:nvPicPr>
                  <pic:blipFill>
                    <a:blip r:embed="rId16"/>
                    <a:stretch>
                      <a:fillRect/>
                    </a:stretch>
                  </pic:blipFill>
                  <pic:spPr>
                    <a:xfrm>
                      <a:off x="0" y="0"/>
                      <a:ext cx="5755005" cy="2005330"/>
                    </a:xfrm>
                    <a:prstGeom prst="rect">
                      <a:avLst/>
                    </a:prstGeom>
                  </pic:spPr>
                </pic:pic>
              </a:graphicData>
            </a:graphic>
          </wp:inline>
        </w:drawing>
      </w:r>
    </w:p>
    <w:p>
      <w:pPr>
        <w:rPr>
          <w:rFonts w:hint="default"/>
          <w:lang w:val="tr-TR"/>
        </w:rPr>
      </w:pPr>
      <w:r>
        <w:rPr>
          <w:rFonts w:hint="default"/>
          <w:lang w:val="tr-TR"/>
        </w:rPr>
        <w:t>Model: Listing Assigned Classes Of Logged Teacher</w:t>
      </w:r>
    </w:p>
    <w:p>
      <w:pPr>
        <w:rPr>
          <w:rFonts w:hint="default"/>
          <w:lang w:val="tr"/>
        </w:rPr>
      </w:pPr>
    </w:p>
    <w:p>
      <w:pPr>
        <w:rPr>
          <w:rFonts w:hint="default"/>
          <w:lang w:val="tr-TR"/>
        </w:rPr>
      </w:pPr>
      <w:r>
        <w:rPr>
          <w:rFonts w:hint="default"/>
          <w:lang w:val="tr-TR"/>
        </w:rPr>
        <w:drawing>
          <wp:inline distT="0" distB="0" distL="114300" distR="114300">
            <wp:extent cx="5755005" cy="2678430"/>
            <wp:effectExtent l="0" t="0" r="17145" b="7620"/>
            <wp:docPr id="33" name="Picture 33" descr="Screensho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_1"/>
                    <pic:cNvPicPr>
                      <a:picLocks noChangeAspect="1"/>
                    </pic:cNvPicPr>
                  </pic:nvPicPr>
                  <pic:blipFill>
                    <a:blip r:embed="rId17"/>
                    <a:stretch>
                      <a:fillRect/>
                    </a:stretch>
                  </pic:blipFill>
                  <pic:spPr>
                    <a:xfrm>
                      <a:off x="0" y="0"/>
                      <a:ext cx="5755005" cy="2678430"/>
                    </a:xfrm>
                    <a:prstGeom prst="rect">
                      <a:avLst/>
                    </a:prstGeom>
                  </pic:spPr>
                </pic:pic>
              </a:graphicData>
            </a:graphic>
          </wp:inline>
        </w:drawing>
      </w:r>
    </w:p>
    <w:p>
      <w:pPr>
        <w:rPr>
          <w:rFonts w:hint="default"/>
          <w:lang w:val="tr"/>
        </w:rPr>
      </w:pPr>
      <w:r>
        <w:rPr>
          <w:rFonts w:hint="default"/>
          <w:lang w:val="tr"/>
        </w:rPr>
        <w:drawing>
          <wp:inline distT="0" distB="0" distL="114300" distR="114300">
            <wp:extent cx="5760085" cy="3555365"/>
            <wp:effectExtent l="0" t="0" r="12065" b="6985"/>
            <wp:docPr id="11" name="Picture 11" descr="Requests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quests section"/>
                    <pic:cNvPicPr>
                      <a:picLocks noChangeAspect="1"/>
                    </pic:cNvPicPr>
                  </pic:nvPicPr>
                  <pic:blipFill>
                    <a:blip r:embed="rId18"/>
                    <a:stretch>
                      <a:fillRect/>
                    </a:stretch>
                  </pic:blipFill>
                  <pic:spPr>
                    <a:xfrm>
                      <a:off x="0" y="0"/>
                      <a:ext cx="5760085" cy="3555365"/>
                    </a:xfrm>
                    <a:prstGeom prst="rect">
                      <a:avLst/>
                    </a:prstGeom>
                  </pic:spPr>
                </pic:pic>
              </a:graphicData>
            </a:graphic>
          </wp:inline>
        </w:drawing>
      </w:r>
      <w:r>
        <w:rPr>
          <w:rFonts w:hint="default"/>
          <w:lang w:val="tr"/>
        </w:rPr>
        <w:drawing>
          <wp:inline distT="0" distB="0" distL="114300" distR="114300">
            <wp:extent cx="5754370" cy="3162300"/>
            <wp:effectExtent l="0" t="0" r="17780" b="0"/>
            <wp:docPr id="10" name="Picture 10" descr="Opening a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pening a course"/>
                    <pic:cNvPicPr>
                      <a:picLocks noChangeAspect="1"/>
                    </pic:cNvPicPr>
                  </pic:nvPicPr>
                  <pic:blipFill>
                    <a:blip r:embed="rId19"/>
                    <a:stretch>
                      <a:fillRect/>
                    </a:stretch>
                  </pic:blipFill>
                  <pic:spPr>
                    <a:xfrm>
                      <a:off x="0" y="0"/>
                      <a:ext cx="5754370" cy="3162300"/>
                    </a:xfrm>
                    <a:prstGeom prst="rect">
                      <a:avLst/>
                    </a:prstGeom>
                  </pic:spPr>
                </pic:pic>
              </a:graphicData>
            </a:graphic>
          </wp:inline>
        </w:drawing>
      </w:r>
      <w:r>
        <w:rPr>
          <w:rFonts w:hint="default"/>
          <w:lang w:val="tr"/>
        </w:rPr>
        <w:drawing>
          <wp:inline distT="0" distB="0" distL="114300" distR="114300">
            <wp:extent cx="5758180" cy="3409315"/>
            <wp:effectExtent l="0" t="0" r="13970" b="635"/>
            <wp:docPr id="9" name="Picture 9" descr="Edit stud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dit student information"/>
                    <pic:cNvPicPr>
                      <a:picLocks noChangeAspect="1"/>
                    </pic:cNvPicPr>
                  </pic:nvPicPr>
                  <pic:blipFill>
                    <a:blip r:embed="rId20"/>
                    <a:stretch>
                      <a:fillRect/>
                    </a:stretch>
                  </pic:blipFill>
                  <pic:spPr>
                    <a:xfrm>
                      <a:off x="0" y="0"/>
                      <a:ext cx="5758180" cy="3409315"/>
                    </a:xfrm>
                    <a:prstGeom prst="rect">
                      <a:avLst/>
                    </a:prstGeom>
                  </pic:spPr>
                </pic:pic>
              </a:graphicData>
            </a:graphic>
          </wp:inline>
        </w:drawing>
      </w:r>
      <w:r>
        <w:rPr>
          <w:rFonts w:hint="default"/>
          <w:lang w:val="tr"/>
        </w:rPr>
        <w:drawing>
          <wp:inline distT="0" distB="0" distL="114300" distR="114300">
            <wp:extent cx="5760085" cy="3326765"/>
            <wp:effectExtent l="0" t="0" r="12065" b="6985"/>
            <wp:docPr id="8" name="Picture 8" descr="deletion student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letion student and teachers to course"/>
                    <pic:cNvPicPr>
                      <a:picLocks noChangeAspect="1"/>
                    </pic:cNvPicPr>
                  </pic:nvPicPr>
                  <pic:blipFill>
                    <a:blip r:embed="rId21"/>
                    <a:stretch>
                      <a:fillRect/>
                    </a:stretch>
                  </pic:blipFill>
                  <pic:spPr>
                    <a:xfrm>
                      <a:off x="0" y="0"/>
                      <a:ext cx="5760085" cy="3326765"/>
                    </a:xfrm>
                    <a:prstGeom prst="rect">
                      <a:avLst/>
                    </a:prstGeom>
                  </pic:spPr>
                </pic:pic>
              </a:graphicData>
            </a:graphic>
          </wp:inline>
        </w:drawing>
      </w:r>
      <w:r>
        <w:rPr>
          <w:rFonts w:hint="default"/>
          <w:lang w:val="tr"/>
        </w:rPr>
        <w:drawing>
          <wp:inline distT="0" distB="0" distL="114300" distR="114300">
            <wp:extent cx="5751830" cy="3383280"/>
            <wp:effectExtent l="0" t="0" r="1270" b="7620"/>
            <wp:docPr id="7" name="Picture 7" descr="Adding students and teachers to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ding students and teachers to course"/>
                    <pic:cNvPicPr>
                      <a:picLocks noChangeAspect="1"/>
                    </pic:cNvPicPr>
                  </pic:nvPicPr>
                  <pic:blipFill>
                    <a:blip r:embed="rId22"/>
                    <a:stretch>
                      <a:fillRect/>
                    </a:stretch>
                  </pic:blipFill>
                  <pic:spPr>
                    <a:xfrm>
                      <a:off x="0" y="0"/>
                      <a:ext cx="5751830" cy="3383280"/>
                    </a:xfrm>
                    <a:prstGeom prst="rect">
                      <a:avLst/>
                    </a:prstGeom>
                  </pic:spPr>
                </pic:pic>
              </a:graphicData>
            </a:graphic>
          </wp:inline>
        </w:drawing>
      </w:r>
    </w:p>
    <w:p>
      <w:pPr>
        <w:rPr>
          <w:rFonts w:hint="default"/>
          <w:lang w:val="tr"/>
        </w:rPr>
      </w:pPr>
      <w:r>
        <w:rPr>
          <w:rFonts w:hint="default"/>
          <w:lang w:val="tr"/>
        </w:rPr>
        <w:drawing>
          <wp:inline distT="0" distB="0" distL="114300" distR="114300">
            <wp:extent cx="5457825" cy="3133725"/>
            <wp:effectExtent l="0" t="0" r="9525" b="9525"/>
            <wp:docPr id="19" name="Picture 19" descr="viewstudent's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viewstudent'sCourse"/>
                    <pic:cNvPicPr>
                      <a:picLocks noChangeAspect="1"/>
                    </pic:cNvPicPr>
                  </pic:nvPicPr>
                  <pic:blipFill>
                    <a:blip r:embed="rId23"/>
                    <a:stretch>
                      <a:fillRect/>
                    </a:stretch>
                  </pic:blipFill>
                  <pic:spPr>
                    <a:xfrm>
                      <a:off x="0" y="0"/>
                      <a:ext cx="5457825" cy="3133725"/>
                    </a:xfrm>
                    <a:prstGeom prst="rect">
                      <a:avLst/>
                    </a:prstGeom>
                  </pic:spPr>
                </pic:pic>
              </a:graphicData>
            </a:graphic>
          </wp:inline>
        </w:drawing>
      </w:r>
      <w:r>
        <w:rPr>
          <w:rFonts w:hint="default"/>
          <w:lang w:val="tr"/>
        </w:rPr>
        <w:drawing>
          <wp:inline distT="0" distB="0" distL="114300" distR="114300">
            <wp:extent cx="5760720" cy="2486025"/>
            <wp:effectExtent l="0" t="0" r="11430" b="9525"/>
            <wp:docPr id="18" name="Picture 18" descr="show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owProfile"/>
                    <pic:cNvPicPr>
                      <a:picLocks noChangeAspect="1"/>
                    </pic:cNvPicPr>
                  </pic:nvPicPr>
                  <pic:blipFill>
                    <a:blip r:embed="rId24"/>
                    <a:stretch>
                      <a:fillRect/>
                    </a:stretch>
                  </pic:blipFill>
                  <pic:spPr>
                    <a:xfrm>
                      <a:off x="0" y="0"/>
                      <a:ext cx="5760720" cy="2486025"/>
                    </a:xfrm>
                    <a:prstGeom prst="rect">
                      <a:avLst/>
                    </a:prstGeom>
                  </pic:spPr>
                </pic:pic>
              </a:graphicData>
            </a:graphic>
          </wp:inline>
        </w:drawing>
      </w:r>
      <w:r>
        <w:rPr>
          <w:rFonts w:hint="default"/>
          <w:lang w:val="tr"/>
        </w:rPr>
        <w:drawing>
          <wp:inline distT="0" distB="0" distL="114300" distR="114300">
            <wp:extent cx="5734050" cy="2781300"/>
            <wp:effectExtent l="0" t="0" r="0" b="0"/>
            <wp:docPr id="17" name="Picture 17" descr="Percentage attend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ercentage attendance"/>
                    <pic:cNvPicPr>
                      <a:picLocks noChangeAspect="1"/>
                    </pic:cNvPicPr>
                  </pic:nvPicPr>
                  <pic:blipFill>
                    <a:blip r:embed="rId25"/>
                    <a:stretch>
                      <a:fillRect/>
                    </a:stretch>
                  </pic:blipFill>
                  <pic:spPr>
                    <a:xfrm>
                      <a:off x="0" y="0"/>
                      <a:ext cx="5734050" cy="2781300"/>
                    </a:xfrm>
                    <a:prstGeom prst="rect">
                      <a:avLst/>
                    </a:prstGeom>
                  </pic:spPr>
                </pic:pic>
              </a:graphicData>
            </a:graphic>
          </wp:inline>
        </w:drawing>
      </w:r>
      <w:r>
        <w:rPr>
          <w:rFonts w:hint="default"/>
          <w:lang w:val="tr"/>
        </w:rPr>
        <w:drawing>
          <wp:inline distT="0" distB="0" distL="114300" distR="114300">
            <wp:extent cx="5757545" cy="2275205"/>
            <wp:effectExtent l="0" t="0" r="14605" b="10795"/>
            <wp:docPr id="16" name="Picture 16" descr="Missed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issedLessons"/>
                    <pic:cNvPicPr>
                      <a:picLocks noChangeAspect="1"/>
                    </pic:cNvPicPr>
                  </pic:nvPicPr>
                  <pic:blipFill>
                    <a:blip r:embed="rId26"/>
                    <a:stretch>
                      <a:fillRect/>
                    </a:stretch>
                  </pic:blipFill>
                  <pic:spPr>
                    <a:xfrm>
                      <a:off x="0" y="0"/>
                      <a:ext cx="5757545" cy="2275205"/>
                    </a:xfrm>
                    <a:prstGeom prst="rect">
                      <a:avLst/>
                    </a:prstGeom>
                  </pic:spPr>
                </pic:pic>
              </a:graphicData>
            </a:graphic>
          </wp:inline>
        </w:drawing>
      </w:r>
      <w:r>
        <w:rPr>
          <w:rFonts w:hint="default"/>
          <w:lang w:val="tr"/>
        </w:rPr>
        <w:drawing>
          <wp:inline distT="0" distB="0" distL="114300" distR="114300">
            <wp:extent cx="5758815" cy="2178050"/>
            <wp:effectExtent l="0" t="0" r="13335" b="12700"/>
            <wp:docPr id="15" name="Picture 1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Login"/>
                    <pic:cNvPicPr>
                      <a:picLocks noChangeAspect="1"/>
                    </pic:cNvPicPr>
                  </pic:nvPicPr>
                  <pic:blipFill>
                    <a:blip r:embed="rId27"/>
                    <a:stretch>
                      <a:fillRect/>
                    </a:stretch>
                  </pic:blipFill>
                  <pic:spPr>
                    <a:xfrm>
                      <a:off x="0" y="0"/>
                      <a:ext cx="5758815" cy="2178050"/>
                    </a:xfrm>
                    <a:prstGeom prst="rect">
                      <a:avLst/>
                    </a:prstGeom>
                  </pic:spPr>
                </pic:pic>
              </a:graphicData>
            </a:graphic>
          </wp:inline>
        </w:drawing>
      </w:r>
      <w:r>
        <w:rPr>
          <w:rFonts w:hint="default"/>
          <w:lang w:val="tr"/>
        </w:rPr>
        <w:drawing>
          <wp:inline distT="0" distB="0" distL="114300" distR="114300">
            <wp:extent cx="5758815" cy="2607945"/>
            <wp:effectExtent l="0" t="0" r="13335" b="1905"/>
            <wp:docPr id="14" name="Picture 14" descr="drop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ropCourse"/>
                    <pic:cNvPicPr>
                      <a:picLocks noChangeAspect="1"/>
                    </pic:cNvPicPr>
                  </pic:nvPicPr>
                  <pic:blipFill>
                    <a:blip r:embed="rId28"/>
                    <a:stretch>
                      <a:fillRect/>
                    </a:stretch>
                  </pic:blipFill>
                  <pic:spPr>
                    <a:xfrm>
                      <a:off x="0" y="0"/>
                      <a:ext cx="5758815" cy="2607945"/>
                    </a:xfrm>
                    <a:prstGeom prst="rect">
                      <a:avLst/>
                    </a:prstGeom>
                  </pic:spPr>
                </pic:pic>
              </a:graphicData>
            </a:graphic>
          </wp:inline>
        </w:drawing>
      </w:r>
      <w:r>
        <w:rPr>
          <w:rFonts w:hint="default"/>
          <w:lang w:val="tr"/>
        </w:rPr>
        <w:drawing>
          <wp:inline distT="0" distB="0" distL="114300" distR="114300">
            <wp:extent cx="5755640" cy="2232660"/>
            <wp:effectExtent l="0" t="0" r="16510" b="15240"/>
            <wp:docPr id="13" name="Picture 13" descr="change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ngepassword"/>
                    <pic:cNvPicPr>
                      <a:picLocks noChangeAspect="1"/>
                    </pic:cNvPicPr>
                  </pic:nvPicPr>
                  <pic:blipFill>
                    <a:blip r:embed="rId29"/>
                    <a:stretch>
                      <a:fillRect/>
                    </a:stretch>
                  </pic:blipFill>
                  <pic:spPr>
                    <a:xfrm>
                      <a:off x="0" y="0"/>
                      <a:ext cx="5755640" cy="2232660"/>
                    </a:xfrm>
                    <a:prstGeom prst="rect">
                      <a:avLst/>
                    </a:prstGeom>
                  </pic:spPr>
                </pic:pic>
              </a:graphicData>
            </a:graphic>
          </wp:inline>
        </w:drawing>
      </w:r>
      <w:r>
        <w:rPr>
          <w:rFonts w:hint="default"/>
          <w:lang w:val="tr"/>
        </w:rPr>
        <w:drawing>
          <wp:inline distT="0" distB="0" distL="114300" distR="114300">
            <wp:extent cx="5760720" cy="2133600"/>
            <wp:effectExtent l="0" t="0" r="11430" b="0"/>
            <wp:docPr id="12" name="Picture 12" descr="add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ddCourse"/>
                    <pic:cNvPicPr>
                      <a:picLocks noChangeAspect="1"/>
                    </pic:cNvPicPr>
                  </pic:nvPicPr>
                  <pic:blipFill>
                    <a:blip r:embed="rId30"/>
                    <a:stretch>
                      <a:fillRect/>
                    </a:stretch>
                  </pic:blipFill>
                  <pic:spPr>
                    <a:xfrm>
                      <a:off x="0" y="0"/>
                      <a:ext cx="5760720" cy="2133600"/>
                    </a:xfrm>
                    <a:prstGeom prst="rect">
                      <a:avLst/>
                    </a:prstGeom>
                  </pic:spPr>
                </pic:pic>
              </a:graphicData>
            </a:graphic>
          </wp:inline>
        </w:drawing>
      </w:r>
    </w:p>
    <w:p>
      <w:pPr>
        <w:rPr>
          <w:rFonts w:hint="default"/>
          <w:lang w:val="tr"/>
        </w:rPr>
      </w:pPr>
      <w:r>
        <w:rPr>
          <w:rFonts w:hint="default"/>
          <w:lang w:val="tr"/>
        </w:rPr>
        <w:drawing>
          <wp:inline distT="0" distB="0" distL="114300" distR="114300">
            <wp:extent cx="5758180" cy="3039745"/>
            <wp:effectExtent l="0" t="0" r="13970" b="8255"/>
            <wp:docPr id="26" name="Picture 26"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emoveStudent"/>
                    <pic:cNvPicPr>
                      <a:picLocks noChangeAspect="1"/>
                    </pic:cNvPicPr>
                  </pic:nvPicPr>
                  <pic:blipFill>
                    <a:blip r:embed="rId31"/>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5" name="Picture 25"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eleteStudent"/>
                    <pic:cNvPicPr>
                      <a:picLocks noChangeAspect="1"/>
                    </pic:cNvPicPr>
                  </pic:nvPicPr>
                  <pic:blipFill>
                    <a:blip r:embed="rId32"/>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4" name="Picture 24"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pproveTeacher"/>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8180" cy="3039745"/>
            <wp:effectExtent l="0" t="0" r="13970" b="8255"/>
            <wp:docPr id="23" name="Picture 23"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pprov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rFonts w:hint="default"/>
          <w:lang w:val="tr"/>
        </w:rPr>
        <w:drawing>
          <wp:inline distT="0" distB="0" distL="114300" distR="114300">
            <wp:extent cx="5756275" cy="3678555"/>
            <wp:effectExtent l="0" t="0" r="15875" b="17145"/>
            <wp:docPr id="22" name="Picture 22"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dmin Approves Change"/>
                    <pic:cNvPicPr>
                      <a:picLocks noChangeAspect="1"/>
                    </pic:cNvPicPr>
                  </pic:nvPicPr>
                  <pic:blipFill>
                    <a:blip r:embed="rId35"/>
                    <a:stretch>
                      <a:fillRect/>
                    </a:stretch>
                  </pic:blipFill>
                  <pic:spPr>
                    <a:xfrm>
                      <a:off x="0" y="0"/>
                      <a:ext cx="5756275" cy="3678555"/>
                    </a:xfrm>
                    <a:prstGeom prst="rect">
                      <a:avLst/>
                    </a:prstGeom>
                  </pic:spPr>
                </pic:pic>
              </a:graphicData>
            </a:graphic>
          </wp:inline>
        </w:drawing>
      </w:r>
    </w:p>
    <w:p>
      <w:pPr>
        <w:rPr>
          <w:rFonts w:hint="default"/>
          <w:lang w:val="tr"/>
        </w:rPr>
      </w:pPr>
    </w:p>
    <w:p>
      <w:pPr>
        <w:rPr>
          <w:rFonts w:hint="default"/>
          <w:lang w:val="tr-TR"/>
        </w:rPr>
      </w:pPr>
      <w:r>
        <w:rPr>
          <w:rFonts w:hint="default"/>
          <w:lang w:val="tr-TR"/>
        </w:rPr>
        <w:drawing>
          <wp:inline distT="0" distB="0" distL="114300" distR="114300">
            <wp:extent cx="5758180" cy="3039745"/>
            <wp:effectExtent l="0" t="0" r="13970" b="8255"/>
            <wp:docPr id="27" name="Picture 27" descr="Rem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RemoveStudent"/>
                    <pic:cNvPicPr>
                      <a:picLocks noChangeAspect="1"/>
                    </pic:cNvPicPr>
                  </pic:nvPicPr>
                  <pic:blipFill>
                    <a:blip r:embed="rId31"/>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28" name="Picture 28" descr="Delet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leteStudent"/>
                    <pic:cNvPicPr>
                      <a:picLocks noChangeAspect="1"/>
                    </pic:cNvPicPr>
                  </pic:nvPicPr>
                  <pic:blipFill>
                    <a:blip r:embed="rId32"/>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29" name="Picture 29" descr="ApproveTea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pproveTeacher"/>
                    <pic:cNvPicPr>
                      <a:picLocks noChangeAspect="1"/>
                    </pic:cNvPicPr>
                  </pic:nvPicPr>
                  <pic:blipFill>
                    <a:blip r:embed="rId33"/>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8180" cy="3039745"/>
            <wp:effectExtent l="0" t="0" r="13970" b="8255"/>
            <wp:docPr id="30" name="Picture 30" descr="Approv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pproveStudent"/>
                    <pic:cNvPicPr>
                      <a:picLocks noChangeAspect="1"/>
                    </pic:cNvPicPr>
                  </pic:nvPicPr>
                  <pic:blipFill>
                    <a:blip r:embed="rId34"/>
                    <a:stretch>
                      <a:fillRect/>
                    </a:stretch>
                  </pic:blipFill>
                  <pic:spPr>
                    <a:xfrm>
                      <a:off x="0" y="0"/>
                      <a:ext cx="5758180" cy="3039745"/>
                    </a:xfrm>
                    <a:prstGeom prst="rect">
                      <a:avLst/>
                    </a:prstGeom>
                  </pic:spPr>
                </pic:pic>
              </a:graphicData>
            </a:graphic>
          </wp:inline>
        </w:drawing>
      </w:r>
      <w:r>
        <w:rPr>
          <w:rFonts w:hint="default"/>
          <w:lang w:val="tr-TR"/>
        </w:rPr>
        <w:drawing>
          <wp:inline distT="0" distB="0" distL="114300" distR="114300">
            <wp:extent cx="5756275" cy="3678555"/>
            <wp:effectExtent l="0" t="0" r="15875" b="17145"/>
            <wp:docPr id="31" name="Picture 31" descr="Admin Approves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dmin Approves Change"/>
                    <pic:cNvPicPr>
                      <a:picLocks noChangeAspect="1"/>
                    </pic:cNvPicPr>
                  </pic:nvPicPr>
                  <pic:blipFill>
                    <a:blip r:embed="rId35"/>
                    <a:stretch>
                      <a:fillRect/>
                    </a:stretch>
                  </pic:blipFill>
                  <pic:spPr>
                    <a:xfrm>
                      <a:off x="0" y="0"/>
                      <a:ext cx="5756275" cy="3678555"/>
                    </a:xfrm>
                    <a:prstGeom prst="rect">
                      <a:avLst/>
                    </a:prstGeom>
                  </pic:spPr>
                </pic:pic>
              </a:graphicData>
            </a:graphic>
          </wp:inline>
        </w:drawing>
      </w:r>
    </w:p>
    <w:bookmarkEnd w:id="14"/>
    <w:p>
      <w:pPr>
        <w:pStyle w:val="3"/>
      </w:pPr>
      <w:bookmarkStart w:id="15" w:name="_Toc496873319"/>
      <w:r>
        <w:t>Project Schedule</w:t>
      </w:r>
      <w:bookmarkEnd w:id="15"/>
    </w:p>
    <w:p>
      <w:pPr>
        <w:rPr>
          <w:rFonts w:hint="default"/>
          <w:lang w:val="tr"/>
        </w:rPr>
      </w:pPr>
      <w:r>
        <w:rPr>
          <w:rFonts w:hint="default"/>
          <w:lang w:val="tr-TR"/>
        </w:rPr>
        <w:drawing>
          <wp:inline distT="0" distB="0" distL="114300" distR="114300">
            <wp:extent cx="5750560" cy="2132330"/>
            <wp:effectExtent l="0" t="0" r="2540" b="1270"/>
            <wp:docPr id="37" name="Picture 37" descr="Gant 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ant Chart-1"/>
                    <pic:cNvPicPr>
                      <a:picLocks noChangeAspect="1"/>
                    </pic:cNvPicPr>
                  </pic:nvPicPr>
                  <pic:blipFill>
                    <a:blip r:embed="rId36"/>
                    <a:stretch>
                      <a:fillRect/>
                    </a:stretch>
                  </pic:blipFill>
                  <pic:spPr>
                    <a:xfrm>
                      <a:off x="0" y="0"/>
                      <a:ext cx="5750560" cy="2132330"/>
                    </a:xfrm>
                    <a:prstGeom prst="rect">
                      <a:avLst/>
                    </a:prstGeom>
                  </pic:spPr>
                </pic:pic>
              </a:graphicData>
            </a:graphic>
          </wp:inline>
        </w:drawing>
      </w:r>
      <w:r>
        <w:rPr>
          <w:rFonts w:hint="default"/>
          <w:lang w:val="tr"/>
        </w:rPr>
        <w:drawing>
          <wp:inline distT="0" distB="0" distL="114300" distR="114300">
            <wp:extent cx="5754370" cy="2767965"/>
            <wp:effectExtent l="0" t="0" r="17780" b="13335"/>
            <wp:docPr id="21" name="Picture 21" descr="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0002"/>
                    <pic:cNvPicPr>
                      <a:picLocks noChangeAspect="1"/>
                    </pic:cNvPicPr>
                  </pic:nvPicPr>
                  <pic:blipFill>
                    <a:blip r:embed="rId37"/>
                    <a:stretch>
                      <a:fillRect/>
                    </a:stretch>
                  </pic:blipFill>
                  <pic:spPr>
                    <a:xfrm>
                      <a:off x="0" y="0"/>
                      <a:ext cx="5754370" cy="2767965"/>
                    </a:xfrm>
                    <a:prstGeom prst="rect">
                      <a:avLst/>
                    </a:prstGeom>
                  </pic:spPr>
                </pic:pic>
              </a:graphicData>
            </a:graphic>
          </wp:inline>
        </w:drawing>
      </w:r>
    </w:p>
    <w:p>
      <w:pPr>
        <w:rPr>
          <w:rFonts w:hint="default"/>
          <w:lang w:val="tr"/>
        </w:rPr>
      </w:pPr>
    </w:p>
    <w:p>
      <w:pPr>
        <w:rPr>
          <w:rFonts w:hint="default"/>
          <w:lang w:val="tr"/>
        </w:rPr>
      </w:pPr>
    </w:p>
    <w:p>
      <w:pPr>
        <w:pStyle w:val="2"/>
      </w:pPr>
      <w:bookmarkStart w:id="16" w:name="_Toc496873320"/>
      <w:r>
        <w:t>Glossary</w:t>
      </w:r>
      <w:bookmarkEnd w:id="16"/>
    </w:p>
    <w:p>
      <w:pPr>
        <w:spacing w:line="360" w:lineRule="auto"/>
        <w:rPr>
          <w:sz w:val="24"/>
          <w:szCs w:val="24"/>
        </w:rPr>
      </w:pPr>
      <w:r>
        <w:rPr>
          <w:b/>
          <w:sz w:val="24"/>
          <w:szCs w:val="24"/>
        </w:rPr>
        <w:t>Admin</w:t>
      </w:r>
      <w:r>
        <w:rPr>
          <w:sz w:val="24"/>
          <w:szCs w:val="24"/>
        </w:rPr>
        <w:t xml:space="preserve">: Admin is the person who can manages all the content. Admin can apply </w:t>
      </w:r>
      <w:r>
        <w:rPr>
          <w:rFonts w:hint="default"/>
          <w:sz w:val="24"/>
          <w:szCs w:val="24"/>
          <w:lang w:val="tr"/>
        </w:rPr>
        <w:t>request</w:t>
      </w:r>
      <w:r>
        <w:rPr>
          <w:sz w:val="24"/>
          <w:szCs w:val="24"/>
        </w:rPr>
        <w:t xml:space="preserve">, confirm </w:t>
      </w:r>
      <w:r>
        <w:rPr>
          <w:rFonts w:hint="default"/>
          <w:sz w:val="24"/>
          <w:szCs w:val="24"/>
          <w:lang w:val="tr"/>
        </w:rPr>
        <w:t>process</w:t>
      </w:r>
      <w:r>
        <w:rPr>
          <w:sz w:val="24"/>
          <w:szCs w:val="24"/>
        </w:rPr>
        <w:t>, delete user profile.</w:t>
      </w:r>
    </w:p>
    <w:p>
      <w:pPr>
        <w:spacing w:line="360" w:lineRule="auto"/>
        <w:rPr>
          <w:rFonts w:hint="default"/>
          <w:b w:val="0"/>
          <w:bCs w:val="0"/>
          <w:sz w:val="24"/>
          <w:szCs w:val="24"/>
          <w:lang w:val="tr"/>
        </w:rPr>
      </w:pPr>
      <w:r>
        <w:rPr>
          <w:rFonts w:hint="default"/>
          <w:b/>
          <w:bCs/>
          <w:sz w:val="24"/>
          <w:szCs w:val="24"/>
          <w:lang w:val="tr"/>
        </w:rPr>
        <w:t xml:space="preserve">Teacher: </w:t>
      </w:r>
      <w:r>
        <w:rPr>
          <w:rFonts w:hint="default"/>
          <w:b w:val="0"/>
          <w:bCs w:val="0"/>
          <w:sz w:val="24"/>
          <w:szCs w:val="24"/>
          <w:lang w:val="tr"/>
        </w:rPr>
        <w:t>Teacher is the person who can make the main purpose of the system. Opening attendance, taking attendance etc.</w:t>
      </w:r>
    </w:p>
    <w:p>
      <w:pPr>
        <w:spacing w:line="360" w:lineRule="auto"/>
        <w:rPr>
          <w:rFonts w:hint="default"/>
          <w:b w:val="0"/>
          <w:bCs w:val="0"/>
          <w:sz w:val="24"/>
          <w:szCs w:val="24"/>
          <w:lang w:val="tr"/>
        </w:rPr>
      </w:pPr>
      <w:r>
        <w:rPr>
          <w:rFonts w:hint="default"/>
          <w:b/>
          <w:bCs/>
          <w:sz w:val="24"/>
          <w:szCs w:val="24"/>
          <w:lang w:val="tr"/>
        </w:rPr>
        <w:t xml:space="preserve">Student: </w:t>
      </w:r>
      <w:r>
        <w:rPr>
          <w:rFonts w:hint="default"/>
          <w:b w:val="0"/>
          <w:bCs w:val="0"/>
          <w:sz w:val="24"/>
          <w:szCs w:val="24"/>
          <w:lang w:val="tr"/>
        </w:rPr>
        <w:t xml:space="preserve">Student is the person who send request to add courses and follow the relationship between courses. </w:t>
      </w:r>
    </w:p>
    <w:p>
      <w:pPr>
        <w:spacing w:line="360" w:lineRule="auto"/>
        <w:rPr>
          <w:rFonts w:hint="default"/>
          <w:b w:val="0"/>
          <w:bCs w:val="0"/>
          <w:sz w:val="24"/>
          <w:szCs w:val="24"/>
          <w:lang w:val="tr"/>
        </w:rPr>
      </w:pPr>
      <w:r>
        <w:rPr>
          <w:rFonts w:hint="default"/>
          <w:b/>
          <w:bCs/>
          <w:sz w:val="24"/>
          <w:szCs w:val="24"/>
          <w:lang w:val="tr"/>
        </w:rPr>
        <w:t>Profile:</w:t>
      </w:r>
      <w:r>
        <w:rPr>
          <w:rFonts w:hint="default"/>
          <w:b w:val="0"/>
          <w:bCs w:val="0"/>
          <w:sz w:val="24"/>
          <w:szCs w:val="24"/>
          <w:lang w:val="tr"/>
        </w:rPr>
        <w:t xml:space="preserve"> Shows the information of users.</w:t>
      </w:r>
    </w:p>
    <w:p>
      <w:pPr>
        <w:spacing w:line="360" w:lineRule="auto"/>
        <w:rPr>
          <w:rFonts w:hint="default"/>
          <w:b w:val="0"/>
          <w:bCs w:val="0"/>
          <w:sz w:val="24"/>
          <w:szCs w:val="24"/>
          <w:lang w:val="tr"/>
        </w:rPr>
      </w:pPr>
      <w:r>
        <w:rPr>
          <w:rFonts w:hint="default"/>
          <w:b/>
          <w:bCs/>
          <w:sz w:val="24"/>
          <w:szCs w:val="24"/>
          <w:lang w:val="tr"/>
        </w:rPr>
        <w:t>Database:</w:t>
      </w:r>
      <w:r>
        <w:rPr>
          <w:rFonts w:hint="default"/>
          <w:b w:val="0"/>
          <w:bCs w:val="0"/>
          <w:sz w:val="24"/>
          <w:szCs w:val="24"/>
          <w:lang w:val="tr"/>
        </w:rPr>
        <w:t xml:space="preserve"> Database is a system which have users, courses and roles.</w:t>
      </w:r>
    </w:p>
    <w:p>
      <w:pPr>
        <w:spacing w:line="360" w:lineRule="auto"/>
        <w:rPr>
          <w:rFonts w:hint="default"/>
          <w:b w:val="0"/>
          <w:bCs w:val="0"/>
          <w:sz w:val="24"/>
          <w:szCs w:val="24"/>
          <w:lang w:val="tr"/>
        </w:rPr>
      </w:pPr>
      <w:r>
        <w:rPr>
          <w:rFonts w:hint="default"/>
          <w:b/>
          <w:bCs/>
          <w:sz w:val="24"/>
          <w:szCs w:val="24"/>
          <w:lang w:val="tr"/>
        </w:rPr>
        <w:t xml:space="preserve">Student Affairs: </w:t>
      </w:r>
      <w:r>
        <w:rPr>
          <w:rFonts w:hint="default"/>
          <w:b w:val="0"/>
          <w:bCs w:val="0"/>
          <w:sz w:val="24"/>
          <w:szCs w:val="24"/>
          <w:lang w:val="tr"/>
        </w:rPr>
        <w:t>Student Affairs can open courses and add students and teachers to a course.</w:t>
      </w:r>
    </w:p>
    <w:p>
      <w:pPr>
        <w:spacing w:line="360" w:lineRule="auto"/>
      </w:pPr>
      <w:r>
        <w:rPr>
          <w:rFonts w:hint="default"/>
          <w:b/>
          <w:bCs/>
          <w:sz w:val="24"/>
          <w:szCs w:val="24"/>
          <w:lang w:val="tr"/>
        </w:rPr>
        <w:t>Attendance:</w:t>
      </w:r>
      <w:r>
        <w:rPr>
          <w:rFonts w:hint="default"/>
          <w:b w:val="0"/>
          <w:bCs w:val="0"/>
          <w:sz w:val="24"/>
          <w:szCs w:val="24"/>
          <w:lang w:val="tr"/>
        </w:rPr>
        <w:t xml:space="preserve"> Attendance is opened by the teacher and filled in by the teacher.</w:t>
      </w:r>
    </w:p>
    <w:p>
      <w:pPr>
        <w:spacing w:line="360" w:lineRule="auto"/>
        <w:rPr>
          <w:sz w:val="24"/>
          <w:szCs w:val="24"/>
        </w:rPr>
      </w:pPr>
      <w:r>
        <w:rPr>
          <w:b/>
          <w:sz w:val="24"/>
          <w:szCs w:val="24"/>
        </w:rPr>
        <w:t>Login</w:t>
      </w:r>
      <w:r>
        <w:rPr>
          <w:sz w:val="24"/>
          <w:szCs w:val="24"/>
        </w:rPr>
        <w:t xml:space="preserve">: Procedure used to entered to </w:t>
      </w:r>
      <w:r>
        <w:rPr>
          <w:rFonts w:hint="default"/>
          <w:sz w:val="24"/>
          <w:szCs w:val="24"/>
          <w:lang w:val="tr"/>
        </w:rPr>
        <w:t>attendance</w:t>
      </w:r>
      <w:r>
        <w:rPr>
          <w:sz w:val="24"/>
          <w:szCs w:val="24"/>
        </w:rPr>
        <w:t xml:space="preserve"> system with a specific registered account.</w:t>
      </w:r>
    </w:p>
    <w:p>
      <w:pPr>
        <w:spacing w:line="360" w:lineRule="auto"/>
        <w:rPr>
          <w:sz w:val="24"/>
          <w:szCs w:val="24"/>
        </w:rPr>
      </w:pPr>
      <w:r>
        <w:rPr>
          <w:b/>
          <w:sz w:val="24"/>
          <w:szCs w:val="24"/>
        </w:rPr>
        <w:t>Logout</w:t>
      </w:r>
      <w:r>
        <w:rPr>
          <w:sz w:val="24"/>
          <w:szCs w:val="24"/>
        </w:rPr>
        <w:t xml:space="preserve">: Procedure used to exited to </w:t>
      </w:r>
      <w:r>
        <w:rPr>
          <w:rFonts w:hint="default"/>
          <w:sz w:val="24"/>
          <w:szCs w:val="24"/>
          <w:lang w:val="tr"/>
        </w:rPr>
        <w:t>attendance</w:t>
      </w:r>
      <w:r>
        <w:rPr>
          <w:sz w:val="24"/>
          <w:szCs w:val="24"/>
        </w:rPr>
        <w:t xml:space="preserve"> system with a specific registered account.</w:t>
      </w:r>
    </w:p>
    <w:p>
      <w:pPr>
        <w:spacing w:line="360" w:lineRule="auto"/>
        <w:rPr>
          <w:rFonts w:hint="default"/>
          <w:sz w:val="24"/>
          <w:szCs w:val="24"/>
          <w:lang w:val="tr"/>
        </w:rPr>
      </w:pPr>
      <w:r>
        <w:rPr>
          <w:b/>
          <w:sz w:val="24"/>
          <w:szCs w:val="24"/>
        </w:rPr>
        <w:t>Alert Dialog</w:t>
      </w:r>
      <w:r>
        <w:rPr>
          <w:sz w:val="24"/>
          <w:szCs w:val="24"/>
        </w:rPr>
        <w:t>: Alert dialog is a view which shows feedback messages to users</w:t>
      </w:r>
      <w:r>
        <w:rPr>
          <w:rFonts w:hint="default"/>
          <w:sz w:val="24"/>
          <w:szCs w:val="24"/>
          <w:lang w:val="tr"/>
        </w:rPr>
        <w:t>.</w:t>
      </w:r>
    </w:p>
    <w:p>
      <w:pPr>
        <w:spacing w:line="360" w:lineRule="auto"/>
        <w:rPr>
          <w:rFonts w:hint="default"/>
          <w:sz w:val="24"/>
          <w:szCs w:val="24"/>
          <w:lang w:val="tr"/>
        </w:rPr>
      </w:pPr>
      <w:r>
        <w:rPr>
          <w:rFonts w:hint="default"/>
          <w:b/>
          <w:bCs/>
          <w:sz w:val="24"/>
          <w:szCs w:val="24"/>
          <w:lang w:val="tr"/>
        </w:rPr>
        <w:t>Add Drop Time:</w:t>
      </w:r>
      <w:r>
        <w:rPr>
          <w:rFonts w:hint="default"/>
          <w:sz w:val="24"/>
          <w:szCs w:val="24"/>
          <w:lang w:val="tr"/>
        </w:rPr>
        <w:t xml:space="preserve"> Add Drop Time is the time for students to add or remove lessons.</w:t>
      </w:r>
    </w:p>
    <w:p>
      <w:pPr>
        <w:spacing w:line="360" w:lineRule="auto"/>
        <w:rPr>
          <w:rFonts w:hint="default"/>
          <w:sz w:val="24"/>
          <w:szCs w:val="24"/>
          <w:lang w:val="tr"/>
        </w:rPr>
      </w:pPr>
      <w:r>
        <w:rPr>
          <w:rFonts w:hint="default"/>
          <w:b/>
          <w:bCs/>
          <w:sz w:val="24"/>
          <w:szCs w:val="24"/>
          <w:lang w:val="tr"/>
        </w:rPr>
        <w:t>List Course:</w:t>
      </w:r>
      <w:r>
        <w:rPr>
          <w:rFonts w:hint="default"/>
          <w:sz w:val="24"/>
          <w:szCs w:val="24"/>
          <w:lang w:val="tr"/>
        </w:rPr>
        <w:t xml:space="preserve"> List Course shows the courses that students and teachers can choose.</w:t>
      </w:r>
    </w:p>
    <w:p>
      <w:pPr>
        <w:rPr>
          <w:rFonts w:hint="default"/>
          <w:sz w:val="24"/>
          <w:szCs w:val="24"/>
          <w:lang w:val="tr"/>
        </w:rPr>
      </w:pPr>
    </w:p>
    <w:p>
      <w:pPr>
        <w:pStyle w:val="2"/>
      </w:pPr>
      <w:bookmarkStart w:id="17" w:name="_Toc496873321"/>
      <w:r>
        <w:t>References</w:t>
      </w:r>
      <w:bookmarkEnd w:id="17"/>
    </w:p>
    <w:p>
      <w:pPr>
        <w:pStyle w:val="9"/>
        <w:shd w:val="clear" w:color="auto" w:fill="FFFFFF"/>
        <w:ind w:left="0" w:leftChars="0" w:firstLine="0" w:firstLineChars="0"/>
        <w:rPr>
          <w:sz w:val="40"/>
        </w:rPr>
      </w:pPr>
    </w:p>
    <w:p>
      <w:pPr>
        <w:pStyle w:val="9"/>
        <w:numPr>
          <w:ilvl w:val="0"/>
          <w:numId w:val="56"/>
        </w:numPr>
        <w:shd w:val="clear" w:color="auto" w:fill="FFFFFF"/>
        <w:rPr>
          <w:rFonts w:hint="default" w:ascii="Times New Roman" w:hAnsi="Times New Roman" w:cs="Times New Roman"/>
          <w:sz w:val="24"/>
          <w:szCs w:val="24"/>
        </w:rPr>
      </w:pPr>
      <w:r>
        <w:rPr>
          <w:rFonts w:hint="default" w:ascii="Times New Roman" w:hAnsi="Times New Roman" w:cs="Times New Roman"/>
          <w:sz w:val="24"/>
          <w:szCs w:val="24"/>
        </w:rPr>
        <w:t xml:space="preserve">Bruegge B. &amp; Dutoit A.H.. (2010). </w:t>
      </w:r>
      <w:r>
        <w:rPr>
          <w:rFonts w:hint="default" w:ascii="Times New Roman" w:hAnsi="Times New Roman" w:cs="Times New Roman"/>
          <w:i/>
          <w:iCs/>
          <w:sz w:val="24"/>
          <w:szCs w:val="24"/>
        </w:rPr>
        <w:t>Object-Oriented Software Engineering Using UML, Patterns, and Java</w:t>
      </w:r>
      <w:r>
        <w:rPr>
          <w:rFonts w:hint="default" w:ascii="Times New Roman" w:hAnsi="Times New Roman" w:cs="Times New Roman"/>
          <w:sz w:val="24"/>
          <w:szCs w:val="24"/>
        </w:rPr>
        <w:t xml:space="preserve">, Prentice Hall, 3rd ed. </w:t>
      </w:r>
    </w:p>
    <w:p>
      <w:pPr>
        <w:pStyle w:val="9"/>
        <w:numPr>
          <w:ilvl w:val="0"/>
          <w:numId w:val="56"/>
        </w:numPr>
        <w:shd w:val="clear" w:color="auto" w:fill="FFFFFF"/>
        <w:rPr>
          <w:rFonts w:hint="default" w:ascii="Times New Roman" w:hAnsi="Times New Roman" w:cs="Times New Roman"/>
          <w:sz w:val="24"/>
          <w:szCs w:val="24"/>
        </w:rPr>
      </w:pPr>
      <w:r>
        <w:rPr>
          <w:rFonts w:hint="default" w:ascii="Times New Roman" w:hAnsi="Times New Roman" w:cs="Times New Roman"/>
          <w:sz w:val="24"/>
          <w:szCs w:val="24"/>
        </w:rPr>
        <w:t xml:space="preserve">Lecture presentations of the course (the presentations were provided by the Instructor who is Emine Ekin and Deniz Yigitbasi). </w:t>
      </w:r>
    </w:p>
    <w:p>
      <w:pPr>
        <w:pStyle w:val="25"/>
        <w:rPr>
          <w:rFonts w:hint="default" w:ascii="Times New Roman" w:hAnsi="Times New Roman" w:cs="Times New Roman"/>
          <w:sz w:val="24"/>
          <w:szCs w:val="24"/>
        </w:rPr>
      </w:pPr>
    </w:p>
    <w:sectPr>
      <w:footerReference r:id="rId7" w:type="first"/>
      <w:footerReference r:id="rId6" w:type="default"/>
      <w:pgSz w:w="11906" w:h="16838"/>
      <w:pgMar w:top="1135" w:right="1417" w:bottom="1417" w:left="1417"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Tahoma">
    <w:panose1 w:val="020B0604030504040204"/>
    <w:charset w:val="A2"/>
    <w:family w:val="swiss"/>
    <w:pitch w:val="default"/>
    <w:sig w:usb0="E1002EFF" w:usb1="C000605B" w:usb2="00000029" w:usb3="00000000" w:csb0="200101FF" w:csb1="20280000"/>
  </w:font>
  <w:font w:name="Cambria">
    <w:panose1 w:val="02040503050406030204"/>
    <w:charset w:val="A2"/>
    <w:family w:val="roman"/>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10" w:usb3="00000000" w:csb0="00000001" w:csb1="00000000"/>
  </w:font>
  <w:font w:name="Arial Unicode MS">
    <w:altName w:val="Arial"/>
    <w:panose1 w:val="020B0604020202020204"/>
    <w:charset w:val="80"/>
    <w:family w:val="swiss"/>
    <w:pitch w:val="default"/>
    <w:sig w:usb0="00000000" w:usb1="00000000" w:usb2="0000003F" w:usb3="00000000" w:csb0="003F01FF" w:csb1="00000000"/>
  </w:font>
  <w:font w:name="Times">
    <w:altName w:val="Times New Roman"/>
    <w:panose1 w:val="02020603050405020304"/>
    <w:charset w:val="00"/>
    <w:family w:val="auto"/>
    <w:pitch w:val="default"/>
    <w:sig w:usb0="00000000" w:usb1="00000000" w:usb2="00000000" w:usb3="00000000" w:csb0="0000019F" w:csb1="00000000"/>
  </w:font>
  <w:font w:name="Andale Sans UI">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&lt;</w:t>
    </w:r>
    <w:r>
      <w:rPr>
        <w:rFonts w:hint="default"/>
        <w:lang w:val="tr"/>
      </w:rPr>
      <w:t>When The Ring Bells</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
    <w:nsid w:val="9C8AC8EF"/>
    <w:multiLevelType w:val="multilevel"/>
    <w:tmpl w:val="9C8AC8EF"/>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2">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E6F0CD2"/>
    <w:multiLevelType w:val="singleLevel"/>
    <w:tmpl w:val="BE6F0CD2"/>
    <w:lvl w:ilvl="0" w:tentative="0">
      <w:start w:val="1"/>
      <w:numFmt w:val="decimal"/>
      <w:suff w:val="space"/>
      <w:lvlText w:val="%1."/>
      <w:lvlJc w:val="left"/>
    </w:lvl>
  </w:abstractNum>
  <w:abstractNum w:abstractNumId="4">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C7E2D5AA"/>
    <w:multiLevelType w:val="singleLevel"/>
    <w:tmpl w:val="C7E2D5AA"/>
    <w:lvl w:ilvl="0" w:tentative="0">
      <w:start w:val="1"/>
      <w:numFmt w:val="decimal"/>
      <w:suff w:val="space"/>
      <w:lvlText w:val="%1."/>
      <w:lvlJc w:val="left"/>
    </w:lvl>
  </w:abstractNum>
  <w:abstractNum w:abstractNumId="6">
    <w:nsid w:val="C8879AEF"/>
    <w:multiLevelType w:val="multilevel"/>
    <w:tmpl w:val="C8879AEF"/>
    <w:lvl w:ilvl="0" w:tentative="0">
      <w:start w:val="5"/>
      <w:numFmt w:val="decimal"/>
      <w:lvlText w:val="%1."/>
      <w:lvlJc w:val="left"/>
      <w:pPr>
        <w:ind w:left="711"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549" w:hanging="241"/>
      </w:pPr>
      <w:rPr>
        <w:rFonts w:hint="default"/>
        <w:lang w:val="tr-TR" w:eastAsia="tr-TR" w:bidi="tr-TR"/>
      </w:rPr>
    </w:lvl>
    <w:lvl w:ilvl="2" w:tentative="0">
      <w:start w:val="0"/>
      <w:numFmt w:val="bullet"/>
      <w:lvlText w:val="•"/>
      <w:lvlJc w:val="left"/>
      <w:pPr>
        <w:ind w:left="2379" w:hanging="241"/>
      </w:pPr>
      <w:rPr>
        <w:rFonts w:hint="default"/>
        <w:lang w:val="tr-TR" w:eastAsia="tr-TR" w:bidi="tr-TR"/>
      </w:rPr>
    </w:lvl>
    <w:lvl w:ilvl="3" w:tentative="0">
      <w:start w:val="0"/>
      <w:numFmt w:val="bullet"/>
      <w:lvlText w:val="•"/>
      <w:lvlJc w:val="left"/>
      <w:pPr>
        <w:ind w:left="3209" w:hanging="241"/>
      </w:pPr>
      <w:rPr>
        <w:rFonts w:hint="default"/>
        <w:lang w:val="tr-TR" w:eastAsia="tr-TR" w:bidi="tr-TR"/>
      </w:rPr>
    </w:lvl>
    <w:lvl w:ilvl="4" w:tentative="0">
      <w:start w:val="0"/>
      <w:numFmt w:val="bullet"/>
      <w:lvlText w:val="•"/>
      <w:lvlJc w:val="left"/>
      <w:pPr>
        <w:ind w:left="4039" w:hanging="241"/>
      </w:pPr>
      <w:rPr>
        <w:rFonts w:hint="default"/>
        <w:lang w:val="tr-TR" w:eastAsia="tr-TR" w:bidi="tr-TR"/>
      </w:rPr>
    </w:lvl>
    <w:lvl w:ilvl="5" w:tentative="0">
      <w:start w:val="0"/>
      <w:numFmt w:val="bullet"/>
      <w:lvlText w:val="•"/>
      <w:lvlJc w:val="left"/>
      <w:pPr>
        <w:ind w:left="4869" w:hanging="241"/>
      </w:pPr>
      <w:rPr>
        <w:rFonts w:hint="default"/>
        <w:lang w:val="tr-TR" w:eastAsia="tr-TR" w:bidi="tr-TR"/>
      </w:rPr>
    </w:lvl>
    <w:lvl w:ilvl="6" w:tentative="0">
      <w:start w:val="0"/>
      <w:numFmt w:val="bullet"/>
      <w:lvlText w:val="•"/>
      <w:lvlJc w:val="left"/>
      <w:pPr>
        <w:ind w:left="5699" w:hanging="241"/>
      </w:pPr>
      <w:rPr>
        <w:rFonts w:hint="default"/>
        <w:lang w:val="tr-TR" w:eastAsia="tr-TR" w:bidi="tr-TR"/>
      </w:rPr>
    </w:lvl>
    <w:lvl w:ilvl="7" w:tentative="0">
      <w:start w:val="0"/>
      <w:numFmt w:val="bullet"/>
      <w:lvlText w:val="•"/>
      <w:lvlJc w:val="left"/>
      <w:pPr>
        <w:ind w:left="6529" w:hanging="241"/>
      </w:pPr>
      <w:rPr>
        <w:rFonts w:hint="default"/>
        <w:lang w:val="tr-TR" w:eastAsia="tr-TR" w:bidi="tr-TR"/>
      </w:rPr>
    </w:lvl>
    <w:lvl w:ilvl="8" w:tentative="0">
      <w:start w:val="0"/>
      <w:numFmt w:val="bullet"/>
      <w:lvlText w:val="•"/>
      <w:lvlJc w:val="left"/>
      <w:pPr>
        <w:ind w:left="7359" w:hanging="241"/>
      </w:pPr>
      <w:rPr>
        <w:rFonts w:hint="default"/>
        <w:lang w:val="tr-TR" w:eastAsia="tr-TR" w:bidi="tr-TR"/>
      </w:rPr>
    </w:lvl>
  </w:abstractNum>
  <w:abstractNum w:abstractNumId="7">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D7F9FE59"/>
    <w:multiLevelType w:val="multilevel"/>
    <w:tmpl w:val="D7F9FE59"/>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9">
    <w:nsid w:val="DCBA6B53"/>
    <w:multiLevelType w:val="multilevel"/>
    <w:tmpl w:val="DCBA6B53"/>
    <w:lvl w:ilvl="0" w:tentative="0">
      <w:start w:val="4"/>
      <w:numFmt w:val="decimal"/>
      <w:lvlText w:val="%1."/>
      <w:lvlJc w:val="left"/>
      <w:pPr>
        <w:ind w:left="830" w:hanging="360"/>
        <w:jc w:val="lef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10">
    <w:nsid w:val="DF1BBA43"/>
    <w:multiLevelType w:val="singleLevel"/>
    <w:tmpl w:val="DF1BBA43"/>
    <w:lvl w:ilvl="0" w:tentative="0">
      <w:start w:val="1"/>
      <w:numFmt w:val="decimal"/>
      <w:suff w:val="space"/>
      <w:lvlText w:val="%1."/>
      <w:lvlJc w:val="left"/>
    </w:lvl>
  </w:abstractNum>
  <w:abstractNum w:abstractNumId="11">
    <w:nsid w:val="F4B5D9F5"/>
    <w:multiLevelType w:val="multilevel"/>
    <w:tmpl w:val="F4B5D9F5"/>
    <w:lvl w:ilvl="0" w:tentative="0">
      <w:start w:val="0"/>
      <w:numFmt w:val="bullet"/>
      <w:lvlText w:val=""/>
      <w:lvlJc w:val="left"/>
      <w:pPr>
        <w:ind w:left="91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729" w:hanging="440"/>
      </w:pPr>
      <w:rPr>
        <w:rFonts w:hint="default"/>
        <w:lang w:val="tr-TR" w:eastAsia="tr-TR" w:bidi="tr-TR"/>
      </w:rPr>
    </w:lvl>
    <w:lvl w:ilvl="2" w:tentative="0">
      <w:start w:val="0"/>
      <w:numFmt w:val="bullet"/>
      <w:lvlText w:val="•"/>
      <w:lvlJc w:val="left"/>
      <w:pPr>
        <w:ind w:left="2539" w:hanging="440"/>
      </w:pPr>
      <w:rPr>
        <w:rFonts w:hint="default"/>
        <w:lang w:val="tr-TR" w:eastAsia="tr-TR" w:bidi="tr-TR"/>
      </w:rPr>
    </w:lvl>
    <w:lvl w:ilvl="3" w:tentative="0">
      <w:start w:val="0"/>
      <w:numFmt w:val="bullet"/>
      <w:lvlText w:val="•"/>
      <w:lvlJc w:val="left"/>
      <w:pPr>
        <w:ind w:left="3349" w:hanging="440"/>
      </w:pPr>
      <w:rPr>
        <w:rFonts w:hint="default"/>
        <w:lang w:val="tr-TR" w:eastAsia="tr-TR" w:bidi="tr-TR"/>
      </w:rPr>
    </w:lvl>
    <w:lvl w:ilvl="4" w:tentative="0">
      <w:start w:val="0"/>
      <w:numFmt w:val="bullet"/>
      <w:lvlText w:val="•"/>
      <w:lvlJc w:val="left"/>
      <w:pPr>
        <w:ind w:left="4159" w:hanging="440"/>
      </w:pPr>
      <w:rPr>
        <w:rFonts w:hint="default"/>
        <w:lang w:val="tr-TR" w:eastAsia="tr-TR" w:bidi="tr-TR"/>
      </w:rPr>
    </w:lvl>
    <w:lvl w:ilvl="5" w:tentative="0">
      <w:start w:val="0"/>
      <w:numFmt w:val="bullet"/>
      <w:lvlText w:val="•"/>
      <w:lvlJc w:val="left"/>
      <w:pPr>
        <w:ind w:left="4969" w:hanging="440"/>
      </w:pPr>
      <w:rPr>
        <w:rFonts w:hint="default"/>
        <w:lang w:val="tr-TR" w:eastAsia="tr-TR" w:bidi="tr-TR"/>
      </w:rPr>
    </w:lvl>
    <w:lvl w:ilvl="6" w:tentative="0">
      <w:start w:val="0"/>
      <w:numFmt w:val="bullet"/>
      <w:lvlText w:val="•"/>
      <w:lvlJc w:val="left"/>
      <w:pPr>
        <w:ind w:left="5779" w:hanging="440"/>
      </w:pPr>
      <w:rPr>
        <w:rFonts w:hint="default"/>
        <w:lang w:val="tr-TR" w:eastAsia="tr-TR" w:bidi="tr-TR"/>
      </w:rPr>
    </w:lvl>
    <w:lvl w:ilvl="7" w:tentative="0">
      <w:start w:val="0"/>
      <w:numFmt w:val="bullet"/>
      <w:lvlText w:val="•"/>
      <w:lvlJc w:val="left"/>
      <w:pPr>
        <w:ind w:left="6589" w:hanging="440"/>
      </w:pPr>
      <w:rPr>
        <w:rFonts w:hint="default"/>
        <w:lang w:val="tr-TR" w:eastAsia="tr-TR" w:bidi="tr-TR"/>
      </w:rPr>
    </w:lvl>
    <w:lvl w:ilvl="8" w:tentative="0">
      <w:start w:val="0"/>
      <w:numFmt w:val="bullet"/>
      <w:lvlText w:val="•"/>
      <w:lvlJc w:val="left"/>
      <w:pPr>
        <w:ind w:left="7399" w:hanging="440"/>
      </w:pPr>
      <w:rPr>
        <w:rFonts w:hint="default"/>
        <w:lang w:val="tr-TR" w:eastAsia="tr-TR" w:bidi="tr-TR"/>
      </w:rPr>
    </w:lvl>
  </w:abstractNum>
  <w:abstractNum w:abstractNumId="12">
    <w:nsid w:val="FC3F7F04"/>
    <w:multiLevelType w:val="singleLevel"/>
    <w:tmpl w:val="FC3F7F04"/>
    <w:lvl w:ilvl="0" w:tentative="0">
      <w:start w:val="1"/>
      <w:numFmt w:val="decimal"/>
      <w:suff w:val="space"/>
      <w:lvlText w:val="%1."/>
      <w:lvlJc w:val="left"/>
    </w:lvl>
  </w:abstractNum>
  <w:abstractNum w:abstractNumId="13">
    <w:nsid w:val="FF5F243F"/>
    <w:multiLevelType w:val="singleLevel"/>
    <w:tmpl w:val="FF5F243F"/>
    <w:lvl w:ilvl="0" w:tentative="0">
      <w:start w:val="1"/>
      <w:numFmt w:val="decimal"/>
      <w:suff w:val="space"/>
      <w:lvlText w:val="%1."/>
      <w:lvlJc w:val="left"/>
    </w:lvl>
  </w:abstractNum>
  <w:abstractNum w:abstractNumId="14">
    <w:nsid w:val="FF9D5920"/>
    <w:multiLevelType w:val="singleLevel"/>
    <w:tmpl w:val="FF9D5920"/>
    <w:lvl w:ilvl="0" w:tentative="0">
      <w:start w:val="1"/>
      <w:numFmt w:val="decimal"/>
      <w:suff w:val="space"/>
      <w:lvlText w:val="%1."/>
      <w:lvlJc w:val="left"/>
    </w:lvl>
  </w:abstractNum>
  <w:abstractNum w:abstractNumId="15">
    <w:nsid w:val="FFBF9B40"/>
    <w:multiLevelType w:val="singleLevel"/>
    <w:tmpl w:val="FFBF9B40"/>
    <w:lvl w:ilvl="0" w:tentative="0">
      <w:start w:val="1"/>
      <w:numFmt w:val="decimal"/>
      <w:suff w:val="space"/>
      <w:lvlText w:val="%1."/>
      <w:lvlJc w:val="left"/>
    </w:lvl>
  </w:abstractNum>
  <w:abstractNum w:abstractNumId="16">
    <w:nsid w:val="FFF04E9A"/>
    <w:multiLevelType w:val="singleLevel"/>
    <w:tmpl w:val="FFF04E9A"/>
    <w:lvl w:ilvl="0" w:tentative="0">
      <w:start w:val="1"/>
      <w:numFmt w:val="decimal"/>
      <w:suff w:val="space"/>
      <w:lvlText w:val="%1."/>
      <w:lvlJc w:val="left"/>
    </w:lvl>
  </w:abstractNum>
  <w:abstractNum w:abstractNumId="17">
    <w:nsid w:val="FFFF2F5F"/>
    <w:multiLevelType w:val="singleLevel"/>
    <w:tmpl w:val="FFFF2F5F"/>
    <w:lvl w:ilvl="0" w:tentative="0">
      <w:start w:val="1"/>
      <w:numFmt w:val="decimal"/>
      <w:suff w:val="space"/>
      <w:lvlText w:val="%1."/>
      <w:lvlJc w:val="left"/>
    </w:lvl>
  </w:abstractNum>
  <w:abstractNum w:abstractNumId="18">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01AF4A28"/>
    <w:multiLevelType w:val="multilevel"/>
    <w:tmpl w:val="01AF4A28"/>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20">
    <w:nsid w:val="0248C179"/>
    <w:multiLevelType w:val="multilevel"/>
    <w:tmpl w:val="0248C179"/>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1">
    <w:nsid w:val="03D62ECE"/>
    <w:multiLevelType w:val="multilevel"/>
    <w:tmpl w:val="03D62ECE"/>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2">
    <w:nsid w:val="08A26ADF"/>
    <w:multiLevelType w:val="multilevel"/>
    <w:tmpl w:val="08A26A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0C5B215F"/>
    <w:multiLevelType w:val="multilevel"/>
    <w:tmpl w:val="0C5B215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4">
    <w:nsid w:val="0C8626E2"/>
    <w:multiLevelType w:val="multilevel"/>
    <w:tmpl w:val="0C8626E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5">
    <w:nsid w:val="0E434CA1"/>
    <w:multiLevelType w:val="multilevel"/>
    <w:tmpl w:val="0E434CA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26">
    <w:nsid w:val="0E640482"/>
    <w:multiLevelType w:val="multilevel"/>
    <w:tmpl w:val="0E640482"/>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7">
    <w:nsid w:val="19690FF9"/>
    <w:multiLevelType w:val="multilevel"/>
    <w:tmpl w:val="19690FF9"/>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8">
    <w:nsid w:val="2470EC97"/>
    <w:multiLevelType w:val="multilevel"/>
    <w:tmpl w:val="2470EC97"/>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29">
    <w:nsid w:val="25811209"/>
    <w:multiLevelType w:val="multilevel"/>
    <w:tmpl w:val="2581120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0">
    <w:nsid w:val="25835F32"/>
    <w:multiLevelType w:val="multilevel"/>
    <w:tmpl w:val="25835F32"/>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1">
    <w:nsid w:val="25B654F3"/>
    <w:multiLevelType w:val="multilevel"/>
    <w:tmpl w:val="25B654F3"/>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32">
    <w:nsid w:val="27E11365"/>
    <w:multiLevelType w:val="multilevel"/>
    <w:tmpl w:val="27E11365"/>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3">
    <w:nsid w:val="28C13962"/>
    <w:multiLevelType w:val="multilevel"/>
    <w:tmpl w:val="28C13962"/>
    <w:lvl w:ilvl="0" w:tentative="0">
      <w:start w:val="1"/>
      <w:numFmt w:val="decimal"/>
      <w:lvlText w:val="%1."/>
      <w:lvlJc w:val="left"/>
      <w:pPr>
        <w:ind w:left="644" w:hanging="360"/>
      </w:pPr>
      <w:rPr>
        <w:rFonts w:hint="default" w:ascii="Times New Roman"/>
        <w:b/>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4">
    <w:nsid w:val="2A8F537B"/>
    <w:multiLevelType w:val="multilevel"/>
    <w:tmpl w:val="2A8F537B"/>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35">
    <w:nsid w:val="2BBA362A"/>
    <w:multiLevelType w:val="multilevel"/>
    <w:tmpl w:val="2BBA362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36">
    <w:nsid w:val="2C420EB9"/>
    <w:multiLevelType w:val="multilevel"/>
    <w:tmpl w:val="2C420EB9"/>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7">
    <w:nsid w:val="2D583617"/>
    <w:multiLevelType w:val="multilevel"/>
    <w:tmpl w:val="2D583617"/>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38">
    <w:nsid w:val="2E193DCE"/>
    <w:multiLevelType w:val="multilevel"/>
    <w:tmpl w:val="2E193DCE"/>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9">
    <w:nsid w:val="4416398F"/>
    <w:multiLevelType w:val="multilevel"/>
    <w:tmpl w:val="4416398F"/>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0">
    <w:nsid w:val="46A08BB8"/>
    <w:multiLevelType w:val="multilevel"/>
    <w:tmpl w:val="46A08BB8"/>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41">
    <w:nsid w:val="4C1BAE26"/>
    <w:multiLevelType w:val="multilevel"/>
    <w:tmpl w:val="4C1BAE26"/>
    <w:lvl w:ilvl="0" w:tentative="0">
      <w:start w:val="1"/>
      <w:numFmt w:val="decimal"/>
      <w:lvlText w:val="%1."/>
      <w:lvlJc w:val="left"/>
      <w:pPr>
        <w:ind w:left="830" w:hanging="360"/>
        <w:jc w:val="left"/>
      </w:pPr>
      <w:rPr>
        <w:rFonts w:hint="default" w:ascii="Arial" w:hAnsi="Arial" w:eastAsia="Arial" w:cs="Arial"/>
        <w:b/>
        <w:bCs/>
        <w:spacing w:val="-3"/>
        <w:w w:val="92"/>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2">
    <w:nsid w:val="4D4DC07F"/>
    <w:multiLevelType w:val="multilevel"/>
    <w:tmpl w:val="4D4DC07F"/>
    <w:lvl w:ilvl="0" w:tentative="0">
      <w:start w:val="0"/>
      <w:numFmt w:val="bullet"/>
      <w:lvlText w:val=""/>
      <w:lvlJc w:val="left"/>
      <w:pPr>
        <w:ind w:left="830" w:hanging="36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43">
    <w:nsid w:val="4FE727A9"/>
    <w:multiLevelType w:val="multilevel"/>
    <w:tmpl w:val="4FE727A9"/>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4">
    <w:nsid w:val="5409363A"/>
    <w:multiLevelType w:val="multilevel"/>
    <w:tmpl w:val="5409363A"/>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5">
    <w:nsid w:val="56496C81"/>
    <w:multiLevelType w:val="multilevel"/>
    <w:tmpl w:val="56496C81"/>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46">
    <w:nsid w:val="59ADCABA"/>
    <w:multiLevelType w:val="multilevel"/>
    <w:tmpl w:val="59ADCABA"/>
    <w:lvl w:ilvl="0" w:tentative="0">
      <w:start w:val="1"/>
      <w:numFmt w:val="decimal"/>
      <w:lvlText w:val="%1."/>
      <w:lvlJc w:val="left"/>
      <w:pPr>
        <w:ind w:left="720" w:hanging="360"/>
      </w:pPr>
    </w:lvl>
    <w:lvl w:ilvl="1" w:tentative="0">
      <w:start w:val="1"/>
      <w:numFmt w:val="upp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5A241D34"/>
    <w:multiLevelType w:val="multilevel"/>
    <w:tmpl w:val="5A241D34"/>
    <w:lvl w:ilvl="0" w:tentative="0">
      <w:start w:val="1"/>
      <w:numFmt w:val="decimal"/>
      <w:lvlText w:val="%1."/>
      <w:lvlJc w:val="left"/>
      <w:pPr>
        <w:ind w:left="470" w:hanging="241"/>
        <w:jc w:val="left"/>
      </w:pPr>
      <w:rPr>
        <w:rFonts w:hint="default" w:ascii="Times New Roman" w:hAnsi="Times New Roman" w:eastAsia="Times New Roman" w:cs="Times New Roman"/>
        <w:b/>
        <w:bCs/>
        <w:w w:val="100"/>
        <w:sz w:val="30"/>
        <w:szCs w:val="30"/>
        <w:lang w:val="tr-TR" w:eastAsia="tr-TR" w:bidi="tr-TR"/>
      </w:rPr>
    </w:lvl>
    <w:lvl w:ilvl="1" w:tentative="0">
      <w:start w:val="0"/>
      <w:numFmt w:val="bullet"/>
      <w:lvlText w:val="•"/>
      <w:lvlJc w:val="left"/>
      <w:pPr>
        <w:ind w:left="1333" w:hanging="241"/>
      </w:pPr>
      <w:rPr>
        <w:rFonts w:hint="default"/>
        <w:lang w:val="tr-TR" w:eastAsia="tr-TR" w:bidi="tr-TR"/>
      </w:rPr>
    </w:lvl>
    <w:lvl w:ilvl="2" w:tentative="0">
      <w:start w:val="0"/>
      <w:numFmt w:val="bullet"/>
      <w:lvlText w:val="•"/>
      <w:lvlJc w:val="left"/>
      <w:pPr>
        <w:ind w:left="2187" w:hanging="241"/>
      </w:pPr>
      <w:rPr>
        <w:rFonts w:hint="default"/>
        <w:lang w:val="tr-TR" w:eastAsia="tr-TR" w:bidi="tr-TR"/>
      </w:rPr>
    </w:lvl>
    <w:lvl w:ilvl="3" w:tentative="0">
      <w:start w:val="0"/>
      <w:numFmt w:val="bullet"/>
      <w:lvlText w:val="•"/>
      <w:lvlJc w:val="left"/>
      <w:pPr>
        <w:ind w:left="3041" w:hanging="241"/>
      </w:pPr>
      <w:rPr>
        <w:rFonts w:hint="default"/>
        <w:lang w:val="tr-TR" w:eastAsia="tr-TR" w:bidi="tr-TR"/>
      </w:rPr>
    </w:lvl>
    <w:lvl w:ilvl="4" w:tentative="0">
      <w:start w:val="0"/>
      <w:numFmt w:val="bullet"/>
      <w:lvlText w:val="•"/>
      <w:lvlJc w:val="left"/>
      <w:pPr>
        <w:ind w:left="3895" w:hanging="241"/>
      </w:pPr>
      <w:rPr>
        <w:rFonts w:hint="default"/>
        <w:lang w:val="tr-TR" w:eastAsia="tr-TR" w:bidi="tr-TR"/>
      </w:rPr>
    </w:lvl>
    <w:lvl w:ilvl="5" w:tentative="0">
      <w:start w:val="0"/>
      <w:numFmt w:val="bullet"/>
      <w:lvlText w:val="•"/>
      <w:lvlJc w:val="left"/>
      <w:pPr>
        <w:ind w:left="4749" w:hanging="241"/>
      </w:pPr>
      <w:rPr>
        <w:rFonts w:hint="default"/>
        <w:lang w:val="tr-TR" w:eastAsia="tr-TR" w:bidi="tr-TR"/>
      </w:rPr>
    </w:lvl>
    <w:lvl w:ilvl="6" w:tentative="0">
      <w:start w:val="0"/>
      <w:numFmt w:val="bullet"/>
      <w:lvlText w:val="•"/>
      <w:lvlJc w:val="left"/>
      <w:pPr>
        <w:ind w:left="5603" w:hanging="241"/>
      </w:pPr>
      <w:rPr>
        <w:rFonts w:hint="default"/>
        <w:lang w:val="tr-TR" w:eastAsia="tr-TR" w:bidi="tr-TR"/>
      </w:rPr>
    </w:lvl>
    <w:lvl w:ilvl="7" w:tentative="0">
      <w:start w:val="0"/>
      <w:numFmt w:val="bullet"/>
      <w:lvlText w:val="•"/>
      <w:lvlJc w:val="left"/>
      <w:pPr>
        <w:ind w:left="6457" w:hanging="241"/>
      </w:pPr>
      <w:rPr>
        <w:rFonts w:hint="default"/>
        <w:lang w:val="tr-TR" w:eastAsia="tr-TR" w:bidi="tr-TR"/>
      </w:rPr>
    </w:lvl>
    <w:lvl w:ilvl="8" w:tentative="0">
      <w:start w:val="0"/>
      <w:numFmt w:val="bullet"/>
      <w:lvlText w:val="•"/>
      <w:lvlJc w:val="left"/>
      <w:pPr>
        <w:ind w:left="7311" w:hanging="241"/>
      </w:pPr>
      <w:rPr>
        <w:rFonts w:hint="default"/>
        <w:lang w:val="tr-TR" w:eastAsia="tr-TR" w:bidi="tr-TR"/>
      </w:rPr>
    </w:lvl>
  </w:abstractNum>
  <w:abstractNum w:abstractNumId="48">
    <w:nsid w:val="602078B8"/>
    <w:multiLevelType w:val="multilevel"/>
    <w:tmpl w:val="602078B8"/>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49">
    <w:nsid w:val="60382F6E"/>
    <w:multiLevelType w:val="multilevel"/>
    <w:tmpl w:val="60382F6E"/>
    <w:lvl w:ilvl="0" w:tentative="0">
      <w:start w:val="4"/>
      <w:numFmt w:val="decimal"/>
      <w:lvlText w:val="%1."/>
      <w:lvlJc w:val="left"/>
      <w:pPr>
        <w:ind w:left="830" w:hanging="360"/>
        <w:jc w:val="right"/>
      </w:pPr>
      <w:rPr>
        <w:rFonts w:hint="default"/>
        <w:b/>
        <w:bCs/>
        <w:spacing w:val="-3"/>
        <w:w w:val="92"/>
        <w:lang w:val="tr-TR" w:eastAsia="tr-TR" w:bidi="tr-TR"/>
      </w:rPr>
    </w:lvl>
    <w:lvl w:ilvl="1" w:tentative="0">
      <w:start w:val="0"/>
      <w:numFmt w:val="bullet"/>
      <w:lvlText w:val="•"/>
      <w:lvlJc w:val="left"/>
      <w:pPr>
        <w:ind w:left="1657" w:hanging="360"/>
      </w:pPr>
      <w:rPr>
        <w:rFonts w:hint="default"/>
        <w:lang w:val="tr-TR" w:eastAsia="tr-TR" w:bidi="tr-TR"/>
      </w:rPr>
    </w:lvl>
    <w:lvl w:ilvl="2" w:tentative="0">
      <w:start w:val="0"/>
      <w:numFmt w:val="bullet"/>
      <w:lvlText w:val="•"/>
      <w:lvlJc w:val="left"/>
      <w:pPr>
        <w:ind w:left="2475" w:hanging="360"/>
      </w:pPr>
      <w:rPr>
        <w:rFonts w:hint="default"/>
        <w:lang w:val="tr-TR" w:eastAsia="tr-TR" w:bidi="tr-TR"/>
      </w:rPr>
    </w:lvl>
    <w:lvl w:ilvl="3" w:tentative="0">
      <w:start w:val="0"/>
      <w:numFmt w:val="bullet"/>
      <w:lvlText w:val="•"/>
      <w:lvlJc w:val="left"/>
      <w:pPr>
        <w:ind w:left="3293" w:hanging="360"/>
      </w:pPr>
      <w:rPr>
        <w:rFonts w:hint="default"/>
        <w:lang w:val="tr-TR" w:eastAsia="tr-TR" w:bidi="tr-TR"/>
      </w:rPr>
    </w:lvl>
    <w:lvl w:ilvl="4" w:tentative="0">
      <w:start w:val="0"/>
      <w:numFmt w:val="bullet"/>
      <w:lvlText w:val="•"/>
      <w:lvlJc w:val="left"/>
      <w:pPr>
        <w:ind w:left="4111" w:hanging="360"/>
      </w:pPr>
      <w:rPr>
        <w:rFonts w:hint="default"/>
        <w:lang w:val="tr-TR" w:eastAsia="tr-TR" w:bidi="tr-TR"/>
      </w:rPr>
    </w:lvl>
    <w:lvl w:ilvl="5" w:tentative="0">
      <w:start w:val="0"/>
      <w:numFmt w:val="bullet"/>
      <w:lvlText w:val="•"/>
      <w:lvlJc w:val="left"/>
      <w:pPr>
        <w:ind w:left="4929" w:hanging="360"/>
      </w:pPr>
      <w:rPr>
        <w:rFonts w:hint="default"/>
        <w:lang w:val="tr-TR" w:eastAsia="tr-TR" w:bidi="tr-TR"/>
      </w:rPr>
    </w:lvl>
    <w:lvl w:ilvl="6" w:tentative="0">
      <w:start w:val="0"/>
      <w:numFmt w:val="bullet"/>
      <w:lvlText w:val="•"/>
      <w:lvlJc w:val="left"/>
      <w:pPr>
        <w:ind w:left="5747" w:hanging="360"/>
      </w:pPr>
      <w:rPr>
        <w:rFonts w:hint="default"/>
        <w:lang w:val="tr-TR" w:eastAsia="tr-TR" w:bidi="tr-TR"/>
      </w:rPr>
    </w:lvl>
    <w:lvl w:ilvl="7" w:tentative="0">
      <w:start w:val="0"/>
      <w:numFmt w:val="bullet"/>
      <w:lvlText w:val="•"/>
      <w:lvlJc w:val="left"/>
      <w:pPr>
        <w:ind w:left="6565" w:hanging="360"/>
      </w:pPr>
      <w:rPr>
        <w:rFonts w:hint="default"/>
        <w:lang w:val="tr-TR" w:eastAsia="tr-TR" w:bidi="tr-TR"/>
      </w:rPr>
    </w:lvl>
    <w:lvl w:ilvl="8" w:tentative="0">
      <w:start w:val="0"/>
      <w:numFmt w:val="bullet"/>
      <w:lvlText w:val="•"/>
      <w:lvlJc w:val="left"/>
      <w:pPr>
        <w:ind w:left="7383" w:hanging="360"/>
      </w:pPr>
      <w:rPr>
        <w:rFonts w:hint="default"/>
        <w:lang w:val="tr-TR" w:eastAsia="tr-TR" w:bidi="tr-TR"/>
      </w:rPr>
    </w:lvl>
  </w:abstractNum>
  <w:abstractNum w:abstractNumId="50">
    <w:nsid w:val="62756718"/>
    <w:multiLevelType w:val="multilevel"/>
    <w:tmpl w:val="62756718"/>
    <w:lvl w:ilvl="0" w:tentative="0">
      <w:start w:val="1"/>
      <w:numFmt w:val="decimal"/>
      <w:pStyle w:val="2"/>
      <w:isLgl/>
      <w:lvlText w:val="%1."/>
      <w:lvlJc w:val="left"/>
      <w:pPr>
        <w:tabs>
          <w:tab w:val="left" w:pos="284"/>
        </w:tabs>
        <w:ind w:left="284" w:hanging="284"/>
      </w:pPr>
      <w:rPr>
        <w:rFonts w:hint="default"/>
      </w:rPr>
    </w:lvl>
    <w:lvl w:ilvl="1" w:tentative="0">
      <w:start w:val="1"/>
      <w:numFmt w:val="decimal"/>
      <w:pStyle w:val="3"/>
      <w:isLgl/>
      <w:lvlText w:val="%1.%2."/>
      <w:lvlJc w:val="left"/>
      <w:pPr>
        <w:ind w:left="284" w:hanging="284"/>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1">
    <w:nsid w:val="6DED67E3"/>
    <w:multiLevelType w:val="multilevel"/>
    <w:tmpl w:val="6DED67E3"/>
    <w:lvl w:ilvl="0" w:tentative="0">
      <w:start w:val="1"/>
      <w:numFmt w:val="decimal"/>
      <w:lvlText w:val="%1."/>
      <w:lvlJc w:val="left"/>
      <w:pPr>
        <w:ind w:left="720" w:hanging="360"/>
      </w:pPr>
      <w:rPr>
        <w:b w:val="0"/>
        <w:bCs w:val="0"/>
      </w:rPr>
    </w:lvl>
    <w:lvl w:ilvl="1" w:tentative="0">
      <w:start w:val="1"/>
      <w:numFmt w:val="decimal"/>
      <w:lvlText w:val="%2."/>
      <w:lvlJc w:val="left"/>
      <w:pPr>
        <w:ind w:left="1080" w:hanging="360"/>
      </w:pPr>
    </w:lvl>
    <w:lvl w:ilvl="2" w:tentative="0">
      <w:start w:val="1"/>
      <w:numFmt w:val="decimal"/>
      <w:lvlText w:val="%3."/>
      <w:lvlJc w:val="left"/>
      <w:pPr>
        <w:ind w:left="1440" w:hanging="360"/>
      </w:pPr>
    </w:lvl>
    <w:lvl w:ilvl="3" w:tentative="0">
      <w:start w:val="1"/>
      <w:numFmt w:val="decimal"/>
      <w:lvlText w:val="%4."/>
      <w:lvlJc w:val="left"/>
      <w:pPr>
        <w:ind w:left="1800" w:hanging="360"/>
      </w:pPr>
    </w:lvl>
    <w:lvl w:ilvl="4" w:tentative="0">
      <w:start w:val="1"/>
      <w:numFmt w:val="decimal"/>
      <w:lvlText w:val="%5."/>
      <w:lvlJc w:val="left"/>
      <w:pPr>
        <w:ind w:left="2160" w:hanging="360"/>
      </w:pPr>
    </w:lvl>
    <w:lvl w:ilvl="5" w:tentative="0">
      <w:start w:val="1"/>
      <w:numFmt w:val="decimal"/>
      <w:lvlText w:val="%6."/>
      <w:lvlJc w:val="left"/>
      <w:pPr>
        <w:ind w:left="2520" w:hanging="360"/>
      </w:pPr>
    </w:lvl>
    <w:lvl w:ilvl="6" w:tentative="0">
      <w:start w:val="1"/>
      <w:numFmt w:val="decimal"/>
      <w:lvlText w:val="%7."/>
      <w:lvlJc w:val="left"/>
      <w:pPr>
        <w:ind w:left="2880" w:hanging="360"/>
      </w:pPr>
    </w:lvl>
    <w:lvl w:ilvl="7" w:tentative="0">
      <w:start w:val="1"/>
      <w:numFmt w:val="decimal"/>
      <w:lvlText w:val="%8."/>
      <w:lvlJc w:val="left"/>
      <w:pPr>
        <w:ind w:left="3240" w:hanging="360"/>
      </w:pPr>
    </w:lvl>
    <w:lvl w:ilvl="8" w:tentative="0">
      <w:start w:val="1"/>
      <w:numFmt w:val="decimal"/>
      <w:lvlText w:val="%9."/>
      <w:lvlJc w:val="left"/>
      <w:pPr>
        <w:ind w:left="3600" w:hanging="360"/>
      </w:pPr>
    </w:lvl>
  </w:abstractNum>
  <w:abstractNum w:abstractNumId="52">
    <w:nsid w:val="72183CF9"/>
    <w:multiLevelType w:val="multilevel"/>
    <w:tmpl w:val="72183CF9"/>
    <w:lvl w:ilvl="0" w:tentative="0">
      <w:start w:val="0"/>
      <w:numFmt w:val="bullet"/>
      <w:lvlText w:val=""/>
      <w:lvlJc w:val="left"/>
      <w:pPr>
        <w:ind w:left="830" w:hanging="440"/>
      </w:pPr>
      <w:rPr>
        <w:rFonts w:hint="default" w:ascii="Symbol" w:hAnsi="Symbol" w:eastAsia="Symbol" w:cs="Symbol"/>
        <w:w w:val="100"/>
        <w:sz w:val="32"/>
        <w:szCs w:val="32"/>
        <w:lang w:val="tr-TR" w:eastAsia="tr-TR" w:bidi="tr-TR"/>
      </w:rPr>
    </w:lvl>
    <w:lvl w:ilvl="1" w:tentative="0">
      <w:start w:val="0"/>
      <w:numFmt w:val="bullet"/>
      <w:lvlText w:val="•"/>
      <w:lvlJc w:val="left"/>
      <w:pPr>
        <w:ind w:left="1657" w:hanging="440"/>
      </w:pPr>
      <w:rPr>
        <w:rFonts w:hint="default"/>
        <w:lang w:val="tr-TR" w:eastAsia="tr-TR" w:bidi="tr-TR"/>
      </w:rPr>
    </w:lvl>
    <w:lvl w:ilvl="2" w:tentative="0">
      <w:start w:val="0"/>
      <w:numFmt w:val="bullet"/>
      <w:lvlText w:val="•"/>
      <w:lvlJc w:val="left"/>
      <w:pPr>
        <w:ind w:left="2475" w:hanging="440"/>
      </w:pPr>
      <w:rPr>
        <w:rFonts w:hint="default"/>
        <w:lang w:val="tr-TR" w:eastAsia="tr-TR" w:bidi="tr-TR"/>
      </w:rPr>
    </w:lvl>
    <w:lvl w:ilvl="3" w:tentative="0">
      <w:start w:val="0"/>
      <w:numFmt w:val="bullet"/>
      <w:lvlText w:val="•"/>
      <w:lvlJc w:val="left"/>
      <w:pPr>
        <w:ind w:left="3293" w:hanging="440"/>
      </w:pPr>
      <w:rPr>
        <w:rFonts w:hint="default"/>
        <w:lang w:val="tr-TR" w:eastAsia="tr-TR" w:bidi="tr-TR"/>
      </w:rPr>
    </w:lvl>
    <w:lvl w:ilvl="4" w:tentative="0">
      <w:start w:val="0"/>
      <w:numFmt w:val="bullet"/>
      <w:lvlText w:val="•"/>
      <w:lvlJc w:val="left"/>
      <w:pPr>
        <w:ind w:left="4111" w:hanging="440"/>
      </w:pPr>
      <w:rPr>
        <w:rFonts w:hint="default"/>
        <w:lang w:val="tr-TR" w:eastAsia="tr-TR" w:bidi="tr-TR"/>
      </w:rPr>
    </w:lvl>
    <w:lvl w:ilvl="5" w:tentative="0">
      <w:start w:val="0"/>
      <w:numFmt w:val="bullet"/>
      <w:lvlText w:val="•"/>
      <w:lvlJc w:val="left"/>
      <w:pPr>
        <w:ind w:left="4929" w:hanging="440"/>
      </w:pPr>
      <w:rPr>
        <w:rFonts w:hint="default"/>
        <w:lang w:val="tr-TR" w:eastAsia="tr-TR" w:bidi="tr-TR"/>
      </w:rPr>
    </w:lvl>
    <w:lvl w:ilvl="6" w:tentative="0">
      <w:start w:val="0"/>
      <w:numFmt w:val="bullet"/>
      <w:lvlText w:val="•"/>
      <w:lvlJc w:val="left"/>
      <w:pPr>
        <w:ind w:left="5747" w:hanging="440"/>
      </w:pPr>
      <w:rPr>
        <w:rFonts w:hint="default"/>
        <w:lang w:val="tr-TR" w:eastAsia="tr-TR" w:bidi="tr-TR"/>
      </w:rPr>
    </w:lvl>
    <w:lvl w:ilvl="7" w:tentative="0">
      <w:start w:val="0"/>
      <w:numFmt w:val="bullet"/>
      <w:lvlText w:val="•"/>
      <w:lvlJc w:val="left"/>
      <w:pPr>
        <w:ind w:left="6565" w:hanging="440"/>
      </w:pPr>
      <w:rPr>
        <w:rFonts w:hint="default"/>
        <w:lang w:val="tr-TR" w:eastAsia="tr-TR" w:bidi="tr-TR"/>
      </w:rPr>
    </w:lvl>
    <w:lvl w:ilvl="8" w:tentative="0">
      <w:start w:val="0"/>
      <w:numFmt w:val="bullet"/>
      <w:lvlText w:val="•"/>
      <w:lvlJc w:val="left"/>
      <w:pPr>
        <w:ind w:left="7383" w:hanging="440"/>
      </w:pPr>
      <w:rPr>
        <w:rFonts w:hint="default"/>
        <w:lang w:val="tr-TR" w:eastAsia="tr-TR" w:bidi="tr-TR"/>
      </w:rPr>
    </w:lvl>
  </w:abstractNum>
  <w:abstractNum w:abstractNumId="53">
    <w:nsid w:val="77FFB8E2"/>
    <w:multiLevelType w:val="singleLevel"/>
    <w:tmpl w:val="77FFB8E2"/>
    <w:lvl w:ilvl="0" w:tentative="0">
      <w:start w:val="1"/>
      <w:numFmt w:val="decimal"/>
      <w:suff w:val="space"/>
      <w:lvlText w:val="%1."/>
      <w:lvlJc w:val="left"/>
    </w:lvl>
  </w:abstractNum>
  <w:abstractNum w:abstractNumId="54">
    <w:nsid w:val="7DDE0313"/>
    <w:multiLevelType w:val="multilevel"/>
    <w:tmpl w:val="7DDE0313"/>
    <w:lvl w:ilvl="0" w:tentative="0">
      <w:start w:val="1"/>
      <w:numFmt w:val="decimal"/>
      <w:lvlText w:val="%1."/>
      <w:lvlJc w:val="left"/>
      <w:pPr>
        <w:ind w:left="644" w:hanging="360"/>
      </w:pPr>
      <w:rPr>
        <w:rFonts w:hint="default" w:ascii="Times New Roman"/>
        <w:u w:val="none" w:color="auto"/>
      </w:rPr>
    </w:lvl>
    <w:lvl w:ilvl="1" w:tentative="0">
      <w:start w:val="1"/>
      <w:numFmt w:val="lowerLetter"/>
      <w:lvlText w:val="%2."/>
      <w:lvlJc w:val="left"/>
      <w:pPr>
        <w:ind w:left="1364" w:hanging="360"/>
      </w:pPr>
      <w:rPr>
        <w:rFonts w:hint="default" w:ascii="Times New Roman"/>
        <w:u w:val="none" w:color="auto"/>
      </w:rPr>
    </w:lvl>
    <w:lvl w:ilvl="2" w:tentative="0">
      <w:start w:val="1"/>
      <w:numFmt w:val="lowerRoman"/>
      <w:lvlText w:val="%3."/>
      <w:lvlJc w:val="right"/>
      <w:pPr>
        <w:ind w:left="2084" w:hanging="180"/>
      </w:pPr>
      <w:rPr>
        <w:rFonts w:hint="default" w:ascii="Times New Roman"/>
        <w:u w:val="none" w:color="auto"/>
      </w:rPr>
    </w:lvl>
    <w:lvl w:ilvl="3" w:tentative="0">
      <w:start w:val="1"/>
      <w:numFmt w:val="decimal"/>
      <w:lvlText w:val="%4."/>
      <w:lvlJc w:val="left"/>
      <w:pPr>
        <w:ind w:left="2804" w:hanging="360"/>
      </w:pPr>
      <w:rPr>
        <w:rFonts w:hint="default" w:ascii="Times New Roman"/>
        <w:u w:val="none" w:color="auto"/>
      </w:rPr>
    </w:lvl>
    <w:lvl w:ilvl="4" w:tentative="0">
      <w:start w:val="1"/>
      <w:numFmt w:val="lowerLetter"/>
      <w:lvlText w:val="%5."/>
      <w:lvlJc w:val="left"/>
      <w:pPr>
        <w:ind w:left="3524" w:hanging="360"/>
      </w:pPr>
      <w:rPr>
        <w:rFonts w:hint="default" w:ascii="Times New Roman"/>
        <w:u w:val="none" w:color="auto"/>
      </w:rPr>
    </w:lvl>
    <w:lvl w:ilvl="5" w:tentative="0">
      <w:start w:val="1"/>
      <w:numFmt w:val="lowerRoman"/>
      <w:lvlText w:val="%6."/>
      <w:lvlJc w:val="right"/>
      <w:pPr>
        <w:ind w:left="4244" w:hanging="180"/>
      </w:pPr>
      <w:rPr>
        <w:rFonts w:hint="default" w:ascii="Times New Roman"/>
        <w:u w:val="none" w:color="auto"/>
      </w:rPr>
    </w:lvl>
    <w:lvl w:ilvl="6" w:tentative="0">
      <w:start w:val="1"/>
      <w:numFmt w:val="decimal"/>
      <w:lvlText w:val="%7."/>
      <w:lvlJc w:val="left"/>
      <w:pPr>
        <w:ind w:left="4964" w:hanging="360"/>
      </w:pPr>
      <w:rPr>
        <w:rFonts w:hint="default" w:ascii="Times New Roman"/>
        <w:u w:val="none" w:color="auto"/>
      </w:rPr>
    </w:lvl>
    <w:lvl w:ilvl="7" w:tentative="0">
      <w:start w:val="1"/>
      <w:numFmt w:val="lowerLetter"/>
      <w:lvlText w:val="%8."/>
      <w:lvlJc w:val="left"/>
      <w:pPr>
        <w:ind w:left="5684" w:hanging="360"/>
      </w:pPr>
      <w:rPr>
        <w:rFonts w:hint="default" w:ascii="Times New Roman"/>
        <w:u w:val="none" w:color="auto"/>
      </w:rPr>
    </w:lvl>
    <w:lvl w:ilvl="8" w:tentative="0">
      <w:start w:val="1"/>
      <w:numFmt w:val="lowerRoman"/>
      <w:lvlText w:val="%9."/>
      <w:lvlJc w:val="right"/>
      <w:pPr>
        <w:ind w:left="6404" w:hanging="180"/>
      </w:pPr>
      <w:rPr>
        <w:rFonts w:hint="default" w:ascii="Times New Roman"/>
        <w:u w:val="none" w:color="auto"/>
      </w:rPr>
    </w:lvl>
  </w:abstractNum>
  <w:abstractNum w:abstractNumId="55">
    <w:nsid w:val="7FB80DC7"/>
    <w:multiLevelType w:val="multilevel"/>
    <w:tmpl w:val="7FB80DC7"/>
    <w:lvl w:ilvl="0" w:tentative="0">
      <w:start w:val="1"/>
      <w:numFmt w:val="decimal"/>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50"/>
  </w:num>
  <w:num w:numId="2">
    <w:abstractNumId w:val="10"/>
  </w:num>
  <w:num w:numId="3">
    <w:abstractNumId w:val="53"/>
  </w:num>
  <w:num w:numId="4">
    <w:abstractNumId w:val="3"/>
  </w:num>
  <w:num w:numId="5">
    <w:abstractNumId w:val="15"/>
  </w:num>
  <w:num w:numId="6">
    <w:abstractNumId w:val="17"/>
  </w:num>
  <w:num w:numId="7">
    <w:abstractNumId w:val="23"/>
  </w:num>
  <w:num w:numId="8">
    <w:abstractNumId w:val="55"/>
  </w:num>
  <w:num w:numId="9">
    <w:abstractNumId w:val="27"/>
  </w:num>
  <w:num w:numId="10">
    <w:abstractNumId w:val="39"/>
  </w:num>
  <w:num w:numId="11">
    <w:abstractNumId w:val="38"/>
  </w:num>
  <w:num w:numId="12">
    <w:abstractNumId w:val="33"/>
  </w:num>
  <w:num w:numId="13">
    <w:abstractNumId w:val="19"/>
  </w:num>
  <w:num w:numId="14">
    <w:abstractNumId w:val="48"/>
  </w:num>
  <w:num w:numId="15">
    <w:abstractNumId w:val="37"/>
  </w:num>
  <w:num w:numId="16">
    <w:abstractNumId w:val="54"/>
  </w:num>
  <w:num w:numId="17">
    <w:abstractNumId w:val="36"/>
  </w:num>
  <w:num w:numId="18">
    <w:abstractNumId w:val="18"/>
  </w:num>
  <w:num w:numId="19">
    <w:abstractNumId w:val="7"/>
  </w:num>
  <w:num w:numId="20">
    <w:abstractNumId w:val="46"/>
  </w:num>
  <w:num w:numId="21">
    <w:abstractNumId w:val="4"/>
  </w:num>
  <w:num w:numId="22">
    <w:abstractNumId w:val="2"/>
  </w:num>
  <w:num w:numId="23">
    <w:abstractNumId w:val="12"/>
  </w:num>
  <w:num w:numId="24">
    <w:abstractNumId w:val="5"/>
  </w:num>
  <w:num w:numId="25">
    <w:abstractNumId w:val="14"/>
  </w:num>
  <w:num w:numId="26">
    <w:abstractNumId w:val="13"/>
  </w:num>
  <w:num w:numId="27">
    <w:abstractNumId w:val="16"/>
  </w:num>
  <w:num w:numId="28">
    <w:abstractNumId w:val="45"/>
  </w:num>
  <w:num w:numId="29">
    <w:abstractNumId w:val="44"/>
  </w:num>
  <w:num w:numId="30">
    <w:abstractNumId w:val="24"/>
  </w:num>
  <w:num w:numId="31">
    <w:abstractNumId w:val="29"/>
  </w:num>
  <w:num w:numId="32">
    <w:abstractNumId w:val="51"/>
  </w:num>
  <w:num w:numId="33">
    <w:abstractNumId w:val="43"/>
  </w:num>
  <w:num w:numId="34">
    <w:abstractNumId w:val="35"/>
  </w:num>
  <w:num w:numId="35">
    <w:abstractNumId w:val="30"/>
  </w:num>
  <w:num w:numId="36">
    <w:abstractNumId w:val="32"/>
  </w:num>
  <w:num w:numId="37">
    <w:abstractNumId w:val="25"/>
  </w:num>
  <w:num w:numId="38">
    <w:abstractNumId w:val="21"/>
  </w:num>
  <w:num w:numId="39">
    <w:abstractNumId w:val="31"/>
  </w:num>
  <w:num w:numId="40">
    <w:abstractNumId w:val="52"/>
  </w:num>
  <w:num w:numId="41">
    <w:abstractNumId w:val="20"/>
  </w:num>
  <w:num w:numId="42">
    <w:abstractNumId w:val="0"/>
  </w:num>
  <w:num w:numId="43">
    <w:abstractNumId w:val="34"/>
  </w:num>
  <w:num w:numId="44">
    <w:abstractNumId w:val="47"/>
  </w:num>
  <w:num w:numId="45">
    <w:abstractNumId w:val="6"/>
  </w:num>
  <w:num w:numId="46">
    <w:abstractNumId w:val="42"/>
  </w:num>
  <w:num w:numId="47">
    <w:abstractNumId w:val="11"/>
  </w:num>
  <w:num w:numId="48">
    <w:abstractNumId w:val="28"/>
  </w:num>
  <w:num w:numId="49">
    <w:abstractNumId w:val="9"/>
  </w:num>
  <w:num w:numId="50">
    <w:abstractNumId w:val="8"/>
  </w:num>
  <w:num w:numId="51">
    <w:abstractNumId w:val="1"/>
  </w:num>
  <w:num w:numId="52">
    <w:abstractNumId w:val="41"/>
  </w:num>
  <w:num w:numId="53">
    <w:abstractNumId w:val="49"/>
  </w:num>
  <w:num w:numId="54">
    <w:abstractNumId w:val="26"/>
  </w:num>
  <w:num w:numId="55">
    <w:abstractNumId w:val="40"/>
  </w:num>
  <w:num w:numId="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484D"/>
    <w:rsid w:val="00315CD3"/>
    <w:rsid w:val="00324622"/>
    <w:rsid w:val="00324996"/>
    <w:rsid w:val="00324CAF"/>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37C"/>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64A9"/>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 w:val="10560886"/>
    <w:rsid w:val="1C9470B8"/>
    <w:rsid w:val="1D037D5C"/>
    <w:rsid w:val="25A342DB"/>
    <w:rsid w:val="301F6629"/>
    <w:rsid w:val="3A38774F"/>
    <w:rsid w:val="3AE101CD"/>
    <w:rsid w:val="3AFE216B"/>
    <w:rsid w:val="3B4C5AE8"/>
    <w:rsid w:val="3EED791C"/>
    <w:rsid w:val="3FD56602"/>
    <w:rsid w:val="41256671"/>
    <w:rsid w:val="488964D9"/>
    <w:rsid w:val="4C272CD5"/>
    <w:rsid w:val="4EA234B5"/>
    <w:rsid w:val="4FF2A54A"/>
    <w:rsid w:val="50334B53"/>
    <w:rsid w:val="5976D90B"/>
    <w:rsid w:val="5CB26353"/>
    <w:rsid w:val="756C44D0"/>
    <w:rsid w:val="76587A62"/>
    <w:rsid w:val="7EEE7FAD"/>
    <w:rsid w:val="9AFFCAC3"/>
    <w:rsid w:val="9FBE300C"/>
    <w:rsid w:val="BD9F671D"/>
    <w:rsid w:val="C1BEB3B3"/>
    <w:rsid w:val="E9FDE669"/>
    <w:rsid w:val="ECFEB37B"/>
    <w:rsid w:val="F3DF0B54"/>
    <w:rsid w:val="F7BF2942"/>
    <w:rsid w:val="F7F90F41"/>
    <w:rsid w:val="FA7E7531"/>
    <w:rsid w:val="FC97F8BE"/>
    <w:rsid w:val="FFD61C93"/>
    <w:rsid w:val="FFFC380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284"/>
      <w:contextualSpacing/>
      <w:jc w:val="both"/>
    </w:pPr>
    <w:rPr>
      <w:rFonts w:ascii="Times New Roman" w:hAnsi="Times New Roman" w:eastAsiaTheme="minorHAnsi" w:cstheme="minorBidi"/>
      <w:sz w:val="24"/>
      <w:szCs w:val="22"/>
      <w:lang w:val="en-US" w:eastAsia="en-US" w:bidi="ar-SA"/>
    </w:rPr>
  </w:style>
  <w:style w:type="paragraph" w:styleId="2">
    <w:name w:val="heading 1"/>
    <w:basedOn w:val="1"/>
    <w:next w:val="1"/>
    <w:link w:val="19"/>
    <w:qFormat/>
    <w:uiPriority w:val="9"/>
    <w:pPr>
      <w:keepNext/>
      <w:keepLines/>
      <w:numPr>
        <w:ilvl w:val="0"/>
        <w:numId w:val="1"/>
      </w:numPr>
      <w:spacing w:before="120" w:after="120" w:line="360" w:lineRule="auto"/>
      <w:outlineLvl w:val="0"/>
    </w:pPr>
    <w:rPr>
      <w:rFonts w:ascii="Times New Roman Bold" w:hAnsi="Times New Roman Bold" w:eastAsiaTheme="majorEastAsia" w:cstheme="majorBidi"/>
      <w:b/>
      <w:bCs/>
      <w:color w:val="000000" w:themeColor="text1"/>
      <w:szCs w:val="28"/>
      <w14:textFill>
        <w14:solidFill>
          <w14:schemeClr w14:val="tx1"/>
        </w14:solidFill>
      </w14:textFill>
    </w:rPr>
  </w:style>
  <w:style w:type="paragraph" w:styleId="3">
    <w:name w:val="heading 2"/>
    <w:basedOn w:val="2"/>
    <w:next w:val="1"/>
    <w:link w:val="20"/>
    <w:unhideWhenUsed/>
    <w:qFormat/>
    <w:uiPriority w:val="9"/>
    <w:pPr>
      <w:numPr>
        <w:ilvl w:val="1"/>
      </w:numPr>
      <w:outlineLvl w:val="1"/>
    </w:pPr>
    <w:rPr>
      <w:bCs w:val="0"/>
      <w:szCs w:val="26"/>
    </w:rPr>
  </w:style>
  <w:style w:type="paragraph" w:styleId="4">
    <w:name w:val="heading 3"/>
    <w:basedOn w:val="1"/>
    <w:next w:val="1"/>
    <w:link w:val="22"/>
    <w:unhideWhenUsed/>
    <w:qFormat/>
    <w:uiPriority w:val="9"/>
    <w:pPr>
      <w:keepNext/>
      <w:keepLines/>
      <w:spacing w:before="120" w:after="120" w:line="360" w:lineRule="auto"/>
      <w:outlineLvl w:val="2"/>
    </w:pPr>
    <w:rPr>
      <w:rFonts w:eastAsiaTheme="majorEastAsia" w:cstheme="majorBidi"/>
      <w:bCs/>
      <w:i/>
      <w:color w:val="000000" w:themeColor="text1"/>
      <w14:textFill>
        <w14:solidFill>
          <w14:schemeClr w14:val="tx1"/>
        </w14:solidFill>
      </w14:textFill>
    </w:rPr>
  </w:style>
  <w:style w:type="character" w:default="1" w:styleId="14">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6"/>
    <w:semiHidden/>
    <w:unhideWhenUsed/>
    <w:qFormat/>
    <w:uiPriority w:val="99"/>
    <w:pPr>
      <w:spacing w:after="0" w:line="240" w:lineRule="auto"/>
    </w:pPr>
    <w:rPr>
      <w:rFonts w:ascii="Tahoma" w:hAnsi="Tahoma" w:cs="Tahoma"/>
      <w:sz w:val="16"/>
      <w:szCs w:val="16"/>
    </w:rPr>
  </w:style>
  <w:style w:type="paragraph" w:styleId="6">
    <w:name w:val="Body Text"/>
    <w:basedOn w:val="1"/>
    <w:qFormat/>
    <w:uiPriority w:val="1"/>
    <w:rPr>
      <w:rFonts w:ascii="Times New Roman" w:hAnsi="Times New Roman" w:eastAsia="Times New Roman" w:cs="Times New Roman"/>
      <w:sz w:val="32"/>
      <w:szCs w:val="32"/>
      <w:lang w:val="tr-TR" w:eastAsia="tr-TR" w:bidi="tr-TR"/>
    </w:rPr>
  </w:style>
  <w:style w:type="paragraph" w:styleId="7">
    <w:name w:val="footer"/>
    <w:basedOn w:val="1"/>
    <w:link w:val="24"/>
    <w:unhideWhenUsed/>
    <w:qFormat/>
    <w:uiPriority w:val="99"/>
    <w:pPr>
      <w:tabs>
        <w:tab w:val="center" w:pos="4536"/>
        <w:tab w:val="right" w:pos="9072"/>
      </w:tabs>
      <w:spacing w:after="0" w:line="240" w:lineRule="auto"/>
    </w:pPr>
  </w:style>
  <w:style w:type="paragraph" w:styleId="8">
    <w:name w:val="header"/>
    <w:basedOn w:val="1"/>
    <w:link w:val="23"/>
    <w:unhideWhenUsed/>
    <w:qFormat/>
    <w:uiPriority w:val="99"/>
    <w:pPr>
      <w:tabs>
        <w:tab w:val="center" w:pos="4536"/>
        <w:tab w:val="right" w:pos="9072"/>
      </w:tabs>
      <w:spacing w:after="0" w:line="240" w:lineRule="auto"/>
    </w:pPr>
  </w:style>
  <w:style w:type="paragraph" w:styleId="9">
    <w:name w:val="Normal (Web)"/>
    <w:basedOn w:val="1"/>
    <w:semiHidden/>
    <w:unhideWhenUsed/>
    <w:qFormat/>
    <w:uiPriority w:val="99"/>
    <w:pPr>
      <w:pBdr>
        <w:top w:val="none" w:color="auto" w:sz="0" w:space="0"/>
        <w:left w:val="none" w:color="auto" w:sz="0" w:space="0"/>
        <w:bottom w:val="none" w:color="auto" w:sz="0" w:space="0"/>
        <w:right w:val="none" w:color="auto" w:sz="0" w:space="0"/>
        <w:between w:val="none" w:color="auto" w:sz="0" w:space="0"/>
      </w:pBdr>
      <w:spacing w:before="100" w:beforeAutospacing="1" w:after="100" w:afterAutospacing="1"/>
    </w:pPr>
    <w:rPr>
      <w:rFonts w:eastAsia="Times New Roman"/>
      <w:lang w:val="tr-TR" w:eastAsia="tr-TR"/>
    </w:rPr>
  </w:style>
  <w:style w:type="paragraph" w:styleId="10">
    <w:name w:val="Title"/>
    <w:basedOn w:val="1"/>
    <w:next w:val="1"/>
    <w:link w:val="18"/>
    <w:qFormat/>
    <w:uiPriority w:val="10"/>
    <w:pPr>
      <w:spacing w:before="360" w:after="120" w:line="360" w:lineRule="auto"/>
      <w:jc w:val="center"/>
    </w:pPr>
    <w:rPr>
      <w:rFonts w:ascii="Times New Roman Bold" w:hAnsi="Times New Roman Bold" w:eastAsiaTheme="majorEastAsia" w:cstheme="majorBidi"/>
      <w:b/>
      <w:color w:val="000000" w:themeColor="text1"/>
      <w:spacing w:val="5"/>
      <w:kern w:val="28"/>
      <w:sz w:val="28"/>
      <w:szCs w:val="52"/>
      <w14:textFill>
        <w14:solidFill>
          <w14:schemeClr w14:val="tx1"/>
        </w14:solidFill>
      </w14:textFill>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40"/>
    </w:pPr>
  </w:style>
  <w:style w:type="paragraph" w:styleId="13">
    <w:name w:val="toc 3"/>
    <w:basedOn w:val="1"/>
    <w:next w:val="1"/>
    <w:unhideWhenUsed/>
    <w:qFormat/>
    <w:uiPriority w:val="39"/>
    <w:pPr>
      <w:spacing w:after="100"/>
      <w:ind w:left="48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Title Char"/>
    <w:basedOn w:val="14"/>
    <w:link w:val="10"/>
    <w:qFormat/>
    <w:uiPriority w:val="10"/>
    <w:rPr>
      <w:rFonts w:ascii="Times New Roman Bold" w:hAnsi="Times New Roman Bold" w:eastAsiaTheme="majorEastAsia" w:cstheme="majorBidi"/>
      <w:b/>
      <w:color w:val="000000" w:themeColor="text1"/>
      <w:spacing w:val="5"/>
      <w:kern w:val="28"/>
      <w:sz w:val="28"/>
      <w:szCs w:val="52"/>
      <w:lang w:val="en-US"/>
      <w14:textFill>
        <w14:solidFill>
          <w14:schemeClr w14:val="tx1"/>
        </w14:solidFill>
      </w14:textFill>
    </w:rPr>
  </w:style>
  <w:style w:type="character" w:customStyle="1" w:styleId="19">
    <w:name w:val="Heading 1 Char"/>
    <w:basedOn w:val="14"/>
    <w:link w:val="2"/>
    <w:qFormat/>
    <w:uiPriority w:val="9"/>
    <w:rPr>
      <w:rFonts w:ascii="Times New Roman Bold" w:hAnsi="Times New Roman Bold" w:eastAsiaTheme="majorEastAsia" w:cstheme="majorBidi"/>
      <w:b/>
      <w:bCs/>
      <w:color w:val="000000" w:themeColor="text1"/>
      <w:sz w:val="24"/>
      <w:szCs w:val="28"/>
      <w:lang w:val="en-US"/>
      <w14:textFill>
        <w14:solidFill>
          <w14:schemeClr w14:val="tx1"/>
        </w14:solidFill>
      </w14:textFill>
    </w:rPr>
  </w:style>
  <w:style w:type="character" w:customStyle="1" w:styleId="20">
    <w:name w:val="Heading 2 Char"/>
    <w:basedOn w:val="14"/>
    <w:link w:val="3"/>
    <w:qFormat/>
    <w:uiPriority w:val="9"/>
    <w:rPr>
      <w:rFonts w:ascii="Times New Roman Bold" w:hAnsi="Times New Roman Bold" w:eastAsiaTheme="majorEastAsia" w:cstheme="majorBidi"/>
      <w:b/>
      <w:color w:val="000000" w:themeColor="text1"/>
      <w:sz w:val="24"/>
      <w:szCs w:val="26"/>
      <w:lang w:val="en-US"/>
      <w14:textFill>
        <w14:solidFill>
          <w14:schemeClr w14:val="tx1"/>
        </w14:solidFill>
      </w14:textFill>
    </w:rPr>
  </w:style>
  <w:style w:type="paragraph" w:styleId="21">
    <w:name w:val="List Paragraph"/>
    <w:basedOn w:val="1"/>
    <w:qFormat/>
    <w:uiPriority w:val="34"/>
    <w:pPr>
      <w:ind w:left="720"/>
    </w:pPr>
  </w:style>
  <w:style w:type="character" w:customStyle="1" w:styleId="22">
    <w:name w:val="Heading 3 Char"/>
    <w:basedOn w:val="14"/>
    <w:link w:val="4"/>
    <w:qFormat/>
    <w:uiPriority w:val="9"/>
    <w:rPr>
      <w:rFonts w:ascii="Times New Roman" w:hAnsi="Times New Roman" w:eastAsiaTheme="majorEastAsia" w:cstheme="majorBidi"/>
      <w:bCs/>
      <w:i/>
      <w:color w:val="000000" w:themeColor="text1"/>
      <w:sz w:val="24"/>
      <w:lang w:val="en-US"/>
      <w14:textFill>
        <w14:solidFill>
          <w14:schemeClr w14:val="tx1"/>
        </w14:solidFill>
      </w14:textFill>
    </w:rPr>
  </w:style>
  <w:style w:type="character" w:customStyle="1" w:styleId="23">
    <w:name w:val="Header Char"/>
    <w:basedOn w:val="14"/>
    <w:link w:val="8"/>
    <w:qFormat/>
    <w:uiPriority w:val="99"/>
    <w:rPr>
      <w:rFonts w:ascii="Times New Roman" w:hAnsi="Times New Roman"/>
      <w:sz w:val="24"/>
      <w:lang w:val="en-US"/>
    </w:rPr>
  </w:style>
  <w:style w:type="character" w:customStyle="1" w:styleId="24">
    <w:name w:val="Footer Char"/>
    <w:basedOn w:val="14"/>
    <w:link w:val="7"/>
    <w:qFormat/>
    <w:uiPriority w:val="99"/>
    <w:rPr>
      <w:rFonts w:ascii="Times New Roman" w:hAnsi="Times New Roman"/>
      <w:sz w:val="24"/>
      <w:lang w:val="en-US"/>
    </w:rPr>
  </w:style>
  <w:style w:type="paragraph" w:customStyle="1" w:styleId="25">
    <w:name w:val="TOC Heading"/>
    <w:basedOn w:val="2"/>
    <w:next w:val="1"/>
    <w:unhideWhenUsed/>
    <w:qFormat/>
    <w:uiPriority w:val="39"/>
    <w:pPr>
      <w:numPr>
        <w:numId w:val="0"/>
      </w:numPr>
      <w:spacing w:before="480" w:after="0" w:line="276" w:lineRule="auto"/>
      <w:contextualSpacing w:val="0"/>
      <w:jc w:val="left"/>
      <w:outlineLvl w:val="9"/>
    </w:pPr>
    <w:rPr>
      <w:rFonts w:asciiTheme="majorHAnsi" w:hAnsiTheme="majorHAnsi"/>
      <w:color w:val="376092" w:themeColor="accent1" w:themeShade="BF"/>
      <w:sz w:val="28"/>
      <w:lang w:eastAsia="ja-JP"/>
    </w:rPr>
  </w:style>
  <w:style w:type="character" w:customStyle="1" w:styleId="26">
    <w:name w:val="Balloon Text Char"/>
    <w:basedOn w:val="14"/>
    <w:link w:val="5"/>
    <w:semiHidden/>
    <w:qFormat/>
    <w:uiPriority w:val="99"/>
    <w:rPr>
      <w:rFonts w:ascii="Tahoma" w:hAnsi="Tahoma" w:cs="Tahoma"/>
      <w:sz w:val="16"/>
      <w:szCs w:val="16"/>
      <w:lang w:val="en-US"/>
    </w:rPr>
  </w:style>
  <w:style w:type="paragraph" w:customStyle="1" w:styleId="27">
    <w:name w:val="Saptanmış"/>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tr-TR" w:eastAsia="tr-TR" w:bidi="ar-SA"/>
    </w:rPr>
  </w:style>
  <w:style w:type="paragraph" w:customStyle="1" w:styleId="28">
    <w:name w:val="Table Paragraph"/>
    <w:basedOn w:val="1"/>
    <w:qFormat/>
    <w:uiPriority w:val="1"/>
    <w:pPr>
      <w:ind w:left="830" w:hanging="360"/>
    </w:pPr>
    <w:rPr>
      <w:rFonts w:ascii="Times New Roman" w:hAnsi="Times New Roman" w:eastAsia="Times New Roman" w:cs="Times New Roman"/>
      <w:lang w:val="tr-TR" w:eastAsia="tr-TR" w:bidi="tr-TR"/>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0" Type="http://schemas.openxmlformats.org/officeDocument/2006/relationships/fontTable" Target="fontTable.xml"/><Relationship Id="rId4" Type="http://schemas.openxmlformats.org/officeDocument/2006/relationships/header" Target="header1.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8.jpeg"/><Relationship Id="rId36" Type="http://schemas.openxmlformats.org/officeDocument/2006/relationships/image" Target="media/image27.jpeg"/><Relationship Id="rId35" Type="http://schemas.openxmlformats.org/officeDocument/2006/relationships/image" Target="media/image26.jpeg"/><Relationship Id="rId34" Type="http://schemas.openxmlformats.org/officeDocument/2006/relationships/image" Target="media/image25.jpeg"/><Relationship Id="rId33" Type="http://schemas.openxmlformats.org/officeDocument/2006/relationships/image" Target="media/image24.jpeg"/><Relationship Id="rId32" Type="http://schemas.openxmlformats.org/officeDocument/2006/relationships/image" Target="media/image23.jpeg"/><Relationship Id="rId31" Type="http://schemas.openxmlformats.org/officeDocument/2006/relationships/image" Target="media/image22.jpeg"/><Relationship Id="rId30" Type="http://schemas.openxmlformats.org/officeDocument/2006/relationships/image" Target="media/image21.png"/><Relationship Id="rId3" Type="http://schemas.openxmlformats.org/officeDocument/2006/relationships/footer" Target="foot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1060</Words>
  <Characters>6043</Characters>
  <Lines>50</Lines>
  <Paragraphs>14</Paragraphs>
  <TotalTime>27</TotalTime>
  <ScaleCrop>false</ScaleCrop>
  <LinksUpToDate>false</LinksUpToDate>
  <CharactersWithSpaces>7089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2015-09-27T11:21:00Z</dcterms:created>
  <dc:creator>Emine Ekin</dc:creator>
  <cp:lastModifiedBy>kakun</cp:lastModifiedBy>
  <cp:lastPrinted>2019-11-10T20:30:00Z</cp:lastPrinted>
  <dcterms:modified xsi:type="dcterms:W3CDTF">2019-11-15T18:43:12Z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